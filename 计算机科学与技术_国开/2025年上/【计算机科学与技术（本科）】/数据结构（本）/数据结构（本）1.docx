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/>
      <w:r>
        <w:rPr>
          <w:b/>
          <w:sz w:val="30"/>
        </w:rPr>
        <w:br/>
      </w:r>
      <w:r>
        <w:rPr>
          <w:sz w:val="30"/>
        </w:rPr>
        <w:t>数据结构（本） · 形考作业1</w:t>
      </w:r>
      <w:r>
        <w:rPr>
          <w:sz w:val="20"/>
        </w:rPr>
      </w:r>
    </w:p>
    <w:p>
      <w:pPr>
        <w:pBdr>
          <w:bottom w:val="single" w:sz="11" w:space="2" w:color="auto"/>
        </w:pBdr>
        <w:jc w:val="left"/>
      </w:pPr>
      <w:r>
        <w:rPr>
          <w:sz w:val="20"/>
        </w:rPr>
        <w:t>此次作业共36道题，100分，在形成性考核成绩中占15%。</w:t>
        <w:br/>
      </w:r>
      <w:r>
        <w:rPr>
          <w:sz w:val="20"/>
        </w:rPr>
        <w:t>题型包括：</w:t>
        <w:br/>
      </w:r>
      <w:r>
        <w:rPr>
          <w:sz w:val="20"/>
        </w:rPr>
        <w:t>一、单项选择题（每小题3分，20题，共60分）</w:t>
        <w:br/>
      </w:r>
      <w:r>
        <w:rPr>
          <w:sz w:val="20"/>
        </w:rPr>
        <w:t>二、判断题（每小题2分，14题，共28分）</w:t>
        <w:br/>
      </w:r>
      <w:r>
        <w:rPr>
          <w:sz w:val="20"/>
        </w:rPr>
        <w:t>三、程序填空题（每小题6分，2题，共12分）</w:t>
        <w:br/>
      </w:r>
      <w:r>
        <w:rPr>
          <w:sz w:val="20"/>
        </w:rPr>
        <w:t>操作提示：</w:t>
        <w:br/>
      </w:r>
      <w:r>
        <w:rPr>
          <w:sz w:val="20"/>
        </w:rPr>
        <w:t>题目均为客观题，系统自动判分，你可以回答无数次，系统记录你的最好成绩为最终形考成绩。若无法一次答完，请点击左侧边栏的“测验导航”下的“结束答题”按钮（如下图所示），保存本次已答内容。若不点击此按钮本次答题记录将不保存，下次您需要重新答题。</w:t>
        <w:br/>
      </w:r>
      <w:r>
        <w:br/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  <w:t xml:space="preserve">    </w:t>
      </w:r>
      <w:r>
        <w:rPr>
          <w:sz w:val="24"/>
        </w:rPr>
        <w:t>一、单项选择题（每小题3分，共60分）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2.</w:t>
        <w:t xml:space="preserve">    </w:t>
      </w:r>
      <w:r>
        <w:rPr>
          <w:sz w:val="24"/>
        </w:rPr>
        <w:t>把数据存储到计算机中，并具体体现数据元素间的逻辑结构称为（  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3.0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逻辑结构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物理结构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算法的具体实现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给相关变量分配存储单元</w:t>
        <w:br/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3.</w:t>
        <w:t xml:space="preserve">    </w:t>
      </w:r>
      <w:r>
        <w:rPr>
          <w:sz w:val="24"/>
        </w:rPr>
        <w:t>下列说法中，不正确的是（  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3.0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数据元素是数据的基本单位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数据项是数据中不可分割的最小可标识单位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数据可有若干个数据元素构成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数据项可由若干个数据元素构成</w:t>
        <w:br/>
        <w:br/>
        <w:br/>
      </w:r>
      <w:r>
        <w:rPr>
          <w:sz w:val="16"/>
        </w:rPr>
        <w:t>正确答案</w:t>
      </w:r>
      <w:r>
        <w:rPr>
          <w:sz w:val="16"/>
        </w:rPr>
        <w:t>：D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4.</w:t>
        <w:t xml:space="preserve">    </w:t>
      </w:r>
      <w:r>
        <w:rPr>
          <w:sz w:val="24"/>
        </w:rPr>
        <w:t>一个存储结点存储一个（  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3.0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数据项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数据元素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数据结构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数据类型</w:t>
        <w:br/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5.</w:t>
        <w:t xml:space="preserve">    </w:t>
      </w:r>
      <w:r>
        <w:rPr>
          <w:sz w:val="24"/>
        </w:rPr>
        <w:t>数据结构中，与所使用的计算机无关的是数据的（  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3.0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存储结构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物理结构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逻辑结构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物理和存储结构</w:t>
        <w:br/>
        <w:br/>
        <w:br/>
      </w:r>
      <w:r>
        <w:rPr>
          <w:sz w:val="16"/>
        </w:rPr>
        <w:t>正确答案</w:t>
      </w:r>
      <w:r>
        <w:rPr>
          <w:sz w:val="16"/>
        </w:rPr>
        <w:t>：C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6.</w:t>
        <w:t xml:space="preserve">    </w:t>
      </w:r>
      <w:r>
        <w:rPr>
          <w:sz w:val="24"/>
        </w:rPr>
        <w:t>在线性表的顺序结构中，以下说法正确的是（</w:t>
      </w:r>
      <w:r>
        <w:rPr>
          <w:sz w:val="24"/>
        </w:rPr>
        <w:t xml:space="preserve">       </w:t>
      </w:r>
      <w:r>
        <w:rPr>
          <w:sz w:val="24"/>
        </w:rPr>
        <w:t>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3.0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逻辑上相邻的元素在物理位置上不一定相邻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数据元素是不能随机访问的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逻辑上相邻的元素在物理位置上也相邻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进行数据元素的插入、删除效率较高</w:t>
        <w:br/>
        <w:br/>
        <w:br/>
      </w:r>
      <w:r>
        <w:rPr>
          <w:sz w:val="16"/>
        </w:rPr>
        <w:t>正确答案</w:t>
      </w:r>
      <w:r>
        <w:rPr>
          <w:sz w:val="16"/>
        </w:rPr>
        <w:t>：C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7.</w:t>
        <w:t xml:space="preserve">    </w:t>
      </w:r>
      <w:r>
        <w:rPr>
          <w:sz w:val="24"/>
        </w:rPr>
        <w:t>对链表</w:t>
      </w:r>
      <w:r>
        <w:rPr>
          <w:sz w:val="24"/>
        </w:rPr>
        <w:t xml:space="preserve">, </w:t>
      </w:r>
      <w:r>
        <w:rPr>
          <w:sz w:val="24"/>
        </w:rPr>
        <w:t xml:space="preserve">以下叙述中正确的是（   </w:t>
      </w:r>
      <w:r>
        <w:rPr>
          <w:sz w:val="24"/>
        </w:rPr>
        <w:t xml:space="preserve">  </w:t>
      </w:r>
      <w:r>
        <w:rPr>
          <w:sz w:val="24"/>
        </w:rPr>
        <w:t>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3.0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不能随机访问任一结点</w:t>
      </w:r>
      <w:r>
        <w:rPr>
          <w:sz w:val="16"/>
        </w:rPr>
        <w:t xml:space="preserve">     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结点占用的存储空间是连续的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插入删除元素的操作一定要要移动结点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可以通过下标对链表进行直接访问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8.</w:t>
        <w:t xml:space="preserve">    </w:t>
      </w:r>
      <w:r>
        <w:rPr>
          <w:sz w:val="24"/>
        </w:rPr>
        <w:t xml:space="preserve">下列的叙述中，不属于算法特性的是（      </w:t>
      </w:r>
      <w:r>
        <w:rPr>
          <w:sz w:val="24"/>
        </w:rPr>
        <w:t>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3.0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有穷性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输入性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可行性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可读性</w:t>
        <w:br/>
        <w:br/>
        <w:br/>
      </w:r>
      <w:r>
        <w:rPr>
          <w:sz w:val="16"/>
        </w:rPr>
        <w:t>正确答案</w:t>
      </w:r>
      <w:r>
        <w:rPr>
          <w:sz w:val="16"/>
        </w:rPr>
        <w:t>：D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9.</w:t>
        <w:t xml:space="preserve">    </w:t>
      </w:r>
      <w:r>
        <w:rPr>
          <w:sz w:val="24"/>
        </w:rPr>
        <w:t>算法的时间复杂度与（   ）有关。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3.0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所使用的计算机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计算机的操作系统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算法本身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数据结构</w:t>
        <w:br/>
        <w:br/>
        <w:br/>
      </w:r>
      <w:r>
        <w:rPr>
          <w:sz w:val="16"/>
        </w:rPr>
        <w:t>正确答案</w:t>
      </w:r>
      <w:r>
        <w:rPr>
          <w:sz w:val="16"/>
        </w:rPr>
        <w:t>：C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10.</w:t>
        <w:t xml:space="preserve">    </w:t>
      </w:r>
      <w:r>
        <w:rPr>
          <w:sz w:val="24"/>
        </w:rPr>
        <w:t>设有一个长度为n的顺序表，要在第i个元素之前（也就是插入元素作为新表的第i个元素），插入一个元素，则移动元素个数为（  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3.0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n-i+1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n-i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n-i-1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i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11.</w:t>
        <w:t xml:space="preserve">    </w:t>
      </w:r>
      <w:r>
        <w:rPr>
          <w:sz w:val="24"/>
        </w:rPr>
        <w:t>设有一个长度为n的顺序表，要删除第i个元素移动元素的个数为（  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3.0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n-i+1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n-i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n-i-1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i</w:t>
        <w:br/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12.</w:t>
        <w:t xml:space="preserve">    </w:t>
      </w:r>
      <w:r>
        <w:rPr>
          <w:sz w:val="24"/>
        </w:rPr>
        <w:t>在一个单链表中，p、q分别指向表中两个相邻的结点，且q所指结点是p所指结点的直接后继，现要删除q所指结点，可用语句（  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3.0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p=q-&gt;next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p-&gt;next=q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p-&gt;next=q-&gt;next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q-&gt;next=NULL</w:t>
        <w:br/>
        <w:br/>
        <w:br/>
      </w:r>
      <w:r>
        <w:rPr>
          <w:sz w:val="16"/>
        </w:rPr>
        <w:t>正确答案</w:t>
      </w:r>
      <w:r>
        <w:rPr>
          <w:sz w:val="16"/>
        </w:rPr>
        <w:t>：C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13.</w:t>
        <w:t xml:space="preserve">    </w:t>
      </w:r>
      <w:r>
        <w:rPr>
          <w:sz w:val="24"/>
        </w:rPr>
        <w:t>在一个单链表中p所指结点之后插入一个s所指的结点时，可执行（  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3.0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p-&gt;next= s; s-&gt;next= p-&gt;next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p-&gt;next=s-&gt;next;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p=s-&gt;next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s-&gt;next=p-&gt;next; p-&gt;next=s;</w:t>
        <w:br/>
        <w:br/>
        <w:br/>
      </w:r>
      <w:r>
        <w:rPr>
          <w:sz w:val="16"/>
        </w:rPr>
        <w:t>正确答案</w:t>
      </w:r>
      <w:r>
        <w:rPr>
          <w:sz w:val="16"/>
        </w:rPr>
        <w:t>：D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14.</w:t>
        <w:t xml:space="preserve">    </w:t>
      </w:r>
      <w:r>
        <w:rPr>
          <w:sz w:val="24"/>
        </w:rPr>
        <w:t>非空的单向循环链表的尾结点满足（   ）（设头指针为head，指针p指向尾结点）。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3.0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p-&gt;next==head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p==NULL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p-&gt;next==NULL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p== head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15.</w:t>
        <w:t xml:space="preserve">    </w:t>
      </w:r>
      <w:r>
        <w:rPr>
          <w:sz w:val="24"/>
        </w:rPr>
        <w:t>链表不具有的特点是（  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3.0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可随机访问任一元素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插入删除不需要移动元素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不必事先估计存储空间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逻辑上相邻的元素在物理位置上不一定相邻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16.</w:t>
        <w:t xml:space="preserve">    </w:t>
      </w:r>
      <w:r>
        <w:rPr>
          <w:sz w:val="24"/>
        </w:rPr>
        <w:t>带头结点的链表为空的判断条件是（   ）（设头指针为head）。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3.0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head ==NULL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head-&gt;next==NULL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head-&gt;next==head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head!=NULL</w:t>
        <w:br/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17.</w:t>
        <w:t xml:space="preserve">    </w:t>
      </w:r>
      <w:r>
        <w:rPr>
          <w:sz w:val="24"/>
        </w:rPr>
        <w:t>在一个长度为n的顺序表中为了删除第5个元素，由第6个元素开始从后到前依次移动了15个元素。则原顺序表的长度为（  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3.0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21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20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19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25</w:t>
        <w:br/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18.</w:t>
        <w:t xml:space="preserve">    </w:t>
      </w:r>
      <w:r>
        <w:rPr>
          <w:sz w:val="24"/>
        </w:rPr>
        <w:t>有关线性表的正确说法是（  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3.0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每个元素都有一个直接前驱和一个直接后继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线性表至少要求一个元素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表中的元素必须按由小到大或由大到下排序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除了一个和最后一个元素外，其余元素都有一个且仅有一个直接前驱和一个直接后继</w:t>
        <w:br/>
        <w:br/>
        <w:br/>
      </w:r>
      <w:r>
        <w:rPr>
          <w:sz w:val="16"/>
        </w:rPr>
        <w:t>正确答案</w:t>
      </w:r>
      <w:r>
        <w:rPr>
          <w:sz w:val="16"/>
        </w:rPr>
        <w:t>：D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19.</w:t>
        <w:t xml:space="preserve">    </w:t>
      </w:r>
      <w:r>
        <w:rPr>
          <w:sz w:val="24"/>
        </w:rPr>
        <w:t>向一个有127个元素的顺序表中插入一个新元素，并保持原来的顺序不变，平均要移动（   ）个元素。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3.0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8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7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63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63.5</w:t>
        <w:br/>
        <w:br/>
        <w:br/>
      </w:r>
      <w:r>
        <w:rPr>
          <w:sz w:val="16"/>
        </w:rPr>
        <w:t>正确答案</w:t>
      </w:r>
      <w:r>
        <w:rPr>
          <w:sz w:val="16"/>
        </w:rPr>
        <w:t>：D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20.</w:t>
        <w:t xml:space="preserve">    </w:t>
      </w:r>
      <w:r>
        <w:rPr>
          <w:sz w:val="24"/>
        </w:rPr>
        <w:t>一个顺序表第一个元素的存储地址是90，每个元素的长度为2，则第6个元素的地址是（  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3.0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98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100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102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106</w:t>
        <w:br/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21.</w:t>
        <w:t xml:space="preserve">    </w:t>
      </w:r>
      <w:r>
        <w:rPr>
          <w:sz w:val="24"/>
        </w:rPr>
        <w:t xml:space="preserve">    在一个不带头结点的单循环链表中，</w:t>
      </w:r>
      <w:r>
        <w:rPr>
          <w:sz w:val="24"/>
        </w:rPr>
        <w:t>p</w:t>
      </w:r>
      <w:r>
        <w:rPr>
          <w:sz w:val="24"/>
        </w:rPr>
        <w:t>、</w:t>
      </w:r>
      <w:r>
        <w:rPr>
          <w:sz w:val="24"/>
        </w:rPr>
        <w:t>q</w:t>
      </w:r>
      <w:r>
        <w:rPr>
          <w:sz w:val="24"/>
        </w:rPr>
        <w:t>分别指向表中第一个结点和尾结点，现要</w:t>
      </w:r>
      <w:r>
        <w:rPr>
          <w:sz w:val="24"/>
        </w:rPr>
        <w:t>删除第一个结点，且</w:t>
      </w:r>
      <w:r>
        <w:rPr>
          <w:sz w:val="24"/>
        </w:rPr>
        <w:t>p</w:t>
      </w:r>
      <w:r>
        <w:rPr>
          <w:sz w:val="24"/>
        </w:rPr>
        <w:t>、</w:t>
      </w:r>
      <w:r>
        <w:rPr>
          <w:sz w:val="24"/>
        </w:rPr>
        <w:t>q</w:t>
      </w:r>
      <w:r>
        <w:rPr>
          <w:sz w:val="24"/>
        </w:rPr>
        <w:t>仍然分别指向新表中第一个结点和尾结点。可用的语句是</w:t>
      </w:r>
      <w:r>
        <w:rPr>
          <w:sz w:val="24"/>
        </w:rPr>
        <w:t>p=p-&gt;next;</w:t>
      </w:r>
      <w:r>
        <w:rPr>
          <w:sz w:val="24"/>
        </w:rPr>
        <w:t xml:space="preserve">和（   </w:t>
      </w:r>
      <w:r>
        <w:rPr>
          <w:sz w:val="24"/>
        </w:rPr>
        <w:t xml:space="preserve">  </w:t>
      </w:r>
      <w:r>
        <w:rPr>
          <w:sz w:val="24"/>
        </w:rPr>
        <w:t>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3.0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p=q-&gt;next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p-&gt;next=q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 xml:space="preserve"> q=p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q-&gt;next=p</w:t>
        <w:br/>
        <w:br/>
        <w:br/>
      </w:r>
      <w:r>
        <w:rPr>
          <w:sz w:val="16"/>
        </w:rPr>
        <w:t>正确答案</w:t>
      </w:r>
      <w:r>
        <w:rPr>
          <w:sz w:val="16"/>
        </w:rPr>
        <w:t>：D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  <w:t xml:space="preserve">    </w:t>
      </w:r>
      <w:r>
        <w:rPr>
          <w:sz w:val="24"/>
        </w:rPr>
        <w:t>二、判断题（</w:t>
      </w:r>
      <w:r>
        <w:rPr>
          <w:sz w:val="24"/>
        </w:rPr>
        <w:t xml:space="preserve"> </w:t>
      </w:r>
      <w:r>
        <w:rPr>
          <w:sz w:val="24"/>
        </w:rPr>
        <w:t>每小题</w:t>
      </w:r>
      <w:r>
        <w:rPr>
          <w:sz w:val="24"/>
        </w:rPr>
        <w:t>2</w:t>
      </w:r>
      <w:r>
        <w:rPr>
          <w:sz w:val="24"/>
        </w:rPr>
        <w:t>分，</w:t>
      </w:r>
      <w:r>
        <w:rPr>
          <w:sz w:val="24"/>
        </w:rPr>
        <w:t>14</w:t>
      </w:r>
      <w:r>
        <w:rPr>
          <w:sz w:val="24"/>
        </w:rPr>
        <w:t>题，共</w:t>
      </w:r>
      <w:r>
        <w:rPr>
          <w:sz w:val="24"/>
        </w:rPr>
        <w:t>28</w:t>
      </w:r>
      <w:r>
        <w:rPr>
          <w:sz w:val="24"/>
        </w:rPr>
        <w:t>分）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23.</w:t>
        <w:t xml:space="preserve">    </w:t>
      </w:r>
      <w:r>
        <w:rPr>
          <w:sz w:val="24"/>
        </w:rPr>
        <w:t xml:space="preserve">数据元素可以有一个或多个数据项组成。 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24.</w:t>
        <w:t xml:space="preserve">    </w:t>
      </w:r>
      <w:r>
        <w:rPr>
          <w:sz w:val="24"/>
        </w:rPr>
        <w:t>数据元素之间的抽象关系称为物理结构。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25.</w:t>
        <w:t xml:space="preserve">    </w:t>
      </w:r>
      <w:r>
        <w:rPr>
          <w:sz w:val="24"/>
        </w:rPr>
        <w:t>数据的逻辑结构在计算机中的表示称为逻辑结构。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26.</w:t>
        <w:t xml:space="preserve">    </w:t>
      </w:r>
      <w:r>
        <w:rPr>
          <w:sz w:val="24"/>
        </w:rPr>
        <w:t>数据的逻辑结构是与存储该结构的计算机相关的。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27.</w:t>
        <w:t xml:space="preserve">    </w:t>
      </w:r>
      <w:r>
        <w:rPr>
          <w:sz w:val="24"/>
        </w:rPr>
        <w:t>数据结构中</w:t>
      </w:r>
      <w:r>
        <w:rPr>
          <w:sz w:val="24"/>
        </w:rPr>
        <w:t>,</w:t>
      </w:r>
      <w:r>
        <w:rPr>
          <w:sz w:val="24"/>
        </w:rPr>
        <w:t>元素之间存在多对多的关系称为树状结构。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28.</w:t>
        <w:t xml:space="preserve">    </w:t>
      </w:r>
      <w:r>
        <w:rPr>
          <w:sz w:val="24"/>
        </w:rPr>
        <w:t>通常可以把一本含有不同章节的书的目录结构抽象成线性结构。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29.</w:t>
        <w:t xml:space="preserve">    </w:t>
      </w:r>
      <w:r>
        <w:rPr>
          <w:sz w:val="24"/>
        </w:rPr>
        <w:t>通常可以把某城市中各公交站点间的线路图抽象成树型结构。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30.</w:t>
        <w:t xml:space="preserve">    </w:t>
      </w:r>
      <w:r>
        <w:rPr>
          <w:sz w:val="24"/>
        </w:rPr>
        <w:t xml:space="preserve">    设有一个不带头结点的单向循环链表，结点的指针域为</w:t>
      </w:r>
      <w:r>
        <w:rPr>
          <w:sz w:val="24"/>
        </w:rPr>
        <w:t>next</w:t>
      </w:r>
      <w:r>
        <w:rPr>
          <w:sz w:val="24"/>
        </w:rPr>
        <w:t>，指针</w:t>
      </w:r>
      <w:r>
        <w:rPr>
          <w:sz w:val="24"/>
        </w:rPr>
        <w:t>p</w:t>
      </w:r>
      <w:r>
        <w:rPr>
          <w:sz w:val="24"/>
        </w:rPr>
        <w:t>指向尾结点，现要使</w:t>
      </w:r>
      <w:r>
        <w:rPr>
          <w:sz w:val="24"/>
        </w:rPr>
        <w:t>p</w:t>
      </w:r>
      <w:r>
        <w:rPr>
          <w:sz w:val="24"/>
        </w:rPr>
        <w:t>指向第一个结点，可用语句</w:t>
      </w:r>
      <w:r>
        <w:rPr>
          <w:sz w:val="24"/>
        </w:rPr>
        <w:t>p=p-&gt;next;</w:t>
      </w:r>
      <w:r>
        <w:rPr>
          <w:sz w:val="24"/>
        </w:rPr>
        <w:t>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31.</w:t>
        <w:t xml:space="preserve">    </w:t>
      </w:r>
      <w:r>
        <w:rPr>
          <w:sz w:val="24"/>
        </w:rPr>
        <w:t xml:space="preserve">    设有一个单向链表，结点的指针域为</w:t>
      </w:r>
      <w:r>
        <w:rPr>
          <w:sz w:val="24"/>
        </w:rPr>
        <w:t>next</w:t>
      </w:r>
      <w:r>
        <w:rPr>
          <w:sz w:val="24"/>
        </w:rPr>
        <w:t>，头指针为</w:t>
      </w:r>
      <w:r>
        <w:rPr>
          <w:sz w:val="24"/>
        </w:rPr>
        <w:t>head</w:t>
      </w:r>
      <w:r>
        <w:rPr>
          <w:sz w:val="24"/>
        </w:rPr>
        <w:t>，</w:t>
      </w:r>
      <w:r>
        <w:rPr>
          <w:sz w:val="24"/>
        </w:rPr>
        <w:t>p</w:t>
      </w:r>
      <w:r>
        <w:rPr>
          <w:sz w:val="24"/>
        </w:rPr>
        <w:t>指向尾结点，为了使该单向链表改为单向循环链表，可用语句</w:t>
      </w:r>
      <w:r>
        <w:rPr>
          <w:sz w:val="24"/>
        </w:rPr>
        <w:t>p-&gt;next=head</w:t>
      </w:r>
      <w:r>
        <w:rPr>
          <w:sz w:val="24"/>
        </w:rPr>
        <w:t xml:space="preserve"> 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32.</w:t>
        <w:t xml:space="preserve">    </w:t>
      </w:r>
      <w:r>
        <w:rPr>
          <w:sz w:val="24"/>
        </w:rPr>
        <w:t xml:space="preserve">   设有一个单向循环链表，结点的指针域为</w:t>
      </w:r>
      <w:r>
        <w:rPr>
          <w:sz w:val="24"/>
        </w:rPr>
        <w:t>next</w:t>
      </w:r>
      <w:r>
        <w:rPr>
          <w:sz w:val="24"/>
        </w:rPr>
        <w:t>，头指针为</w:t>
      </w:r>
      <w:r>
        <w:rPr>
          <w:sz w:val="24"/>
        </w:rPr>
        <w:t>head</w:t>
      </w:r>
      <w:r>
        <w:rPr>
          <w:sz w:val="24"/>
        </w:rPr>
        <w:t>，指针</w:t>
      </w:r>
      <w:r>
        <w:rPr>
          <w:sz w:val="24"/>
        </w:rPr>
        <w:t>p</w:t>
      </w:r>
      <w:r>
        <w:rPr>
          <w:sz w:val="24"/>
        </w:rPr>
        <w:t>指向表中某结点，若逻辑表达式</w:t>
      </w:r>
      <w:r>
        <w:rPr>
          <w:sz w:val="24"/>
        </w:rPr>
        <w:t>p-&gt;next==head;</w:t>
      </w:r>
      <w:r>
        <w:rPr>
          <w:sz w:val="24"/>
        </w:rPr>
        <w:t>的结果为真，则</w:t>
      </w:r>
      <w:r>
        <w:rPr>
          <w:sz w:val="24"/>
        </w:rPr>
        <w:t>p</w:t>
      </w:r>
      <w:r>
        <w:rPr>
          <w:sz w:val="24"/>
        </w:rPr>
        <w:t>所指结点为尾结点。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33.</w:t>
        <w:t xml:space="preserve">    </w:t>
      </w:r>
      <w:r>
        <w:rPr>
          <w:sz w:val="24"/>
        </w:rPr>
        <w:t xml:space="preserve">    要在一个单向链表中</w:t>
      </w:r>
      <w:r>
        <w:rPr>
          <w:sz w:val="24"/>
        </w:rPr>
        <w:t>p</w:t>
      </w:r>
      <w:r>
        <w:rPr>
          <w:sz w:val="24"/>
        </w:rPr>
        <w:t>所指向的结点之后插入一个</w:t>
      </w:r>
      <w:r>
        <w:rPr>
          <w:sz w:val="24"/>
        </w:rPr>
        <w:t>s</w:t>
      </w:r>
      <w:r>
        <w:rPr>
          <w:sz w:val="24"/>
        </w:rPr>
        <w:t>所指向的新结点，若链表中结点的指针域为</w:t>
      </w:r>
      <w:r>
        <w:rPr>
          <w:sz w:val="24"/>
        </w:rPr>
        <w:t>next</w:t>
      </w:r>
      <w:r>
        <w:rPr>
          <w:sz w:val="24"/>
        </w:rPr>
        <w:t xml:space="preserve">，可执行 </w:t>
      </w:r>
      <w:r>
        <w:rPr>
          <w:sz w:val="24"/>
        </w:rPr>
        <w:t>p-&gt;next=s;  s-&gt;next= p-&gt;next</w:t>
      </w:r>
      <w:r>
        <w:rPr>
          <w:sz w:val="24"/>
        </w:rPr>
        <w:t>；的操作。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34.</w:t>
        <w:t xml:space="preserve">    </w:t>
      </w:r>
      <w:r>
        <w:rPr>
          <w:sz w:val="24"/>
        </w:rPr>
        <w:t xml:space="preserve">    要在一个单向链表中删除</w:t>
      </w:r>
      <w:r>
        <w:rPr>
          <w:sz w:val="24"/>
        </w:rPr>
        <w:t>p</w:t>
      </w:r>
      <w:r>
        <w:rPr>
          <w:sz w:val="24"/>
        </w:rPr>
        <w:t>所指向的结点，已知</w:t>
      </w:r>
      <w:r>
        <w:rPr>
          <w:sz w:val="24"/>
        </w:rPr>
        <w:t>q</w:t>
      </w:r>
      <w:r>
        <w:rPr>
          <w:sz w:val="24"/>
        </w:rPr>
        <w:t>指向</w:t>
      </w:r>
      <w:r>
        <w:rPr>
          <w:sz w:val="24"/>
        </w:rPr>
        <w:t>p</w:t>
      </w:r>
      <w:r>
        <w:rPr>
          <w:sz w:val="24"/>
        </w:rPr>
        <w:t>所指结点的直接前驱结点，若链表中结点的指针域为</w:t>
      </w:r>
      <w:r>
        <w:rPr>
          <w:sz w:val="24"/>
        </w:rPr>
        <w:t>next</w:t>
      </w:r>
      <w:r>
        <w:rPr>
          <w:sz w:val="24"/>
        </w:rPr>
        <w:t>，则可执行</w:t>
      </w:r>
      <w:r>
        <w:rPr>
          <w:sz w:val="24"/>
        </w:rPr>
        <w:t>q-&gt;next= p-&gt;next</w:t>
      </w:r>
      <w:r>
        <w:rPr>
          <w:sz w:val="24"/>
        </w:rPr>
        <w:t>；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35.</w:t>
        <w:t xml:space="preserve">    </w:t>
      </w:r>
      <w:r>
        <w:rPr>
          <w:sz w:val="24"/>
        </w:rPr>
        <w:t xml:space="preserve">    要在一个带头结点的单向循环链表中删除头结点，得到一个新的不带头结点的单向循环</w:t>
      </w:r>
      <w:r>
        <w:rPr>
          <w:sz w:val="24"/>
        </w:rPr>
        <w:t>链表，若结点的指针域为</w:t>
      </w:r>
      <w:r>
        <w:rPr>
          <w:sz w:val="24"/>
        </w:rPr>
        <w:t>next</w:t>
      </w:r>
      <w:r>
        <w:rPr>
          <w:sz w:val="24"/>
        </w:rPr>
        <w:t>，头指针为</w:t>
      </w:r>
      <w:r>
        <w:rPr>
          <w:sz w:val="24"/>
        </w:rPr>
        <w:t>head</w:t>
      </w:r>
      <w:r>
        <w:rPr>
          <w:sz w:val="24"/>
        </w:rPr>
        <w:t>，尾指针为</w:t>
      </w:r>
      <w:r>
        <w:rPr>
          <w:sz w:val="24"/>
        </w:rPr>
        <w:t>p</w:t>
      </w:r>
      <w:r>
        <w:rPr>
          <w:sz w:val="24"/>
        </w:rPr>
        <w:t>，则可执行</w:t>
      </w:r>
      <w:r>
        <w:rPr>
          <w:sz w:val="24"/>
        </w:rPr>
        <w:t>head=head-&gt; next; p-&gt;next=head</w:t>
      </w:r>
      <w:r>
        <w:rPr>
          <w:sz w:val="24"/>
        </w:rPr>
        <w:t>；。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36.</w:t>
        <w:t xml:space="preserve">    </w:t>
      </w:r>
      <w:r>
        <w:rPr>
          <w:sz w:val="24"/>
        </w:rPr>
        <w:t xml:space="preserve">    设有一个单向循环链表，头指针为</w:t>
      </w:r>
      <w:r>
        <w:rPr>
          <w:sz w:val="24"/>
        </w:rPr>
        <w:t>head</w:t>
      </w:r>
      <w:r>
        <w:rPr>
          <w:sz w:val="24"/>
        </w:rPr>
        <w:t>，链表中结点的指针域为</w:t>
      </w:r>
      <w:r>
        <w:rPr>
          <w:sz w:val="24"/>
        </w:rPr>
        <w:t>next</w:t>
      </w:r>
      <w:r>
        <w:rPr>
          <w:sz w:val="24"/>
        </w:rPr>
        <w:t>，</w:t>
      </w:r>
      <w:r>
        <w:rPr>
          <w:sz w:val="24"/>
        </w:rPr>
        <w:t>p</w:t>
      </w:r>
      <w:r>
        <w:rPr>
          <w:sz w:val="24"/>
        </w:rPr>
        <w:t>指向尾结点的直接前驱结点，若要删除尾结点，得到一个新的单向循环链表，可执行操作</w:t>
      </w:r>
      <w:r>
        <w:rPr>
          <w:sz w:val="24"/>
        </w:rPr>
        <w:t>p-&gt;next=head</w:t>
      </w:r>
      <w:r>
        <w:rPr>
          <w:sz w:val="24"/>
        </w:rPr>
        <w:t>；。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</w:t>
        <w:br/>
      </w:r>
      <w:r>
        <w:rPr>
          <w:sz w:val="16"/>
        </w:rPr>
        <w:t>B.</w:t>
        <w:t xml:space="preserve">    </w:t>
      </w:r>
      <w:r>
        <w:rPr>
          <w:sz w:val="16"/>
        </w:rPr>
        <w:t>错</w:t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答案解释</w:t>
      </w:r>
      <w:r>
        <w:rPr>
          <w:sz w:val="16"/>
        </w:rPr>
        <w:t>：暂无</w:t>
      </w:r>
    </w:p>
    <w:p>
      <w:pPr>
        <w:spacing w:line="240" w:lineRule="auto" w:before="400" w:after="0"/>
        <w:jc w:val="left"/>
      </w:pPr>
      <w:r/>
      <w:r>
        <w:rPr>
          <w:sz w:val="24"/>
        </w:rPr>
        <w:t xml:space="preserve">    </w:t>
      </w:r>
      <w:r>
        <w:rPr>
          <w:sz w:val="24"/>
        </w:rPr>
        <w:t>三、程序填空题（每小题6分，共12分。</w:t>
      </w:r>
      <w:r>
        <w:rPr>
          <w:sz w:val="24"/>
        </w:rPr>
        <w:t>请点击正确选项，然后拖拽至相应的方框上</w:t>
      </w:r>
      <w:r>
        <w:rPr>
          <w:sz w:val="24"/>
        </w:rPr>
        <w:t>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38.</w:t>
        <w:t xml:space="preserve">    </w:t>
      </w:r>
      <w:r>
        <w:rPr>
          <w:sz w:val="24"/>
        </w:rPr>
        <w:t xml:space="preserve">    设线性表以不带头结点的单向链表存储，链表头指针为head</w:t>
      </w:r>
      <w:r>
        <w:rPr>
          <w:sz w:val="24"/>
        </w:rPr>
        <w:t>，</w:t>
      </w:r>
      <w:r>
        <w:rPr>
          <w:sz w:val="24"/>
        </w:rPr>
        <w:t>以下程序的功能是输出链表中各结点中的数据域data,</w:t>
      </w:r>
      <w:r>
        <w:rPr>
          <w:sz w:val="24"/>
        </w:rPr>
        <w:t>完成程序中空格部分。</w:t>
        <w:br/>
      </w:r>
      <w:r>
        <w:rPr>
          <w:sz w:val="24"/>
        </w:rPr>
        <w:t xml:space="preserve"> #define NULL 0</w:t>
        <w:br/>
      </w:r>
      <w:r>
        <w:rPr>
          <w:sz w:val="24"/>
        </w:rPr>
        <w:t xml:space="preserve">    void main( )</w:t>
        <w:br/>
      </w:r>
      <w:r>
        <w:rPr>
          <w:sz w:val="24"/>
        </w:rPr>
        <w:t xml:space="preserve">     { NODE  *head ,*p ;</w:t>
        <w:br/>
      </w:r>
      <w:r>
        <w:rPr>
          <w:sz w:val="24"/>
        </w:rPr>
        <w:t xml:space="preserve">    p=head;    /*p为工作指针*/</w:t>
        <w:br/>
      </w:r>
      <w:r>
        <w:rPr>
          <w:sz w:val="24"/>
        </w:rPr>
        <w:t xml:space="preserve">     do</w:t>
        <w:br/>
      </w:r>
      <w:r>
        <w:rPr>
          <w:sz w:val="24"/>
        </w:rPr>
        <w:t xml:space="preserve">        {printf(“%d\n”, __(1)__;</w:t>
        <w:br/>
      </w:r>
      <w:r>
        <w:rPr>
          <w:sz w:val="24"/>
        </w:rPr>
        <w:t xml:space="preserve">         __(2)__;</w:t>
        <w:br/>
      </w:r>
      <w:r>
        <w:rPr>
          <w:sz w:val="24"/>
        </w:rPr>
        <w:t xml:space="preserve">        }while__(3)__;</w:t>
        <w:br/>
      </w:r>
      <w:r>
        <w:rPr>
          <w:sz w:val="24"/>
        </w:rPr>
        <w:t xml:space="preserve">     }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 xml:space="preserve"> 匹配题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6.0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(计分规则:按匹配正确项计分)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16"/>
              </w:rPr>
              <w:t>提示</w:t>
            </w:r>
          </w:p>
        </w:tc>
        <w:tc>
          <w:tcPr>
            <w:tcW w:type="dxa" w:w="2880"/>
          </w:tcPr>
          <w:p>
            <w:r>
              <w:rPr>
                <w:sz w:val="16"/>
              </w:rPr>
              <w:t>答案</w:t>
            </w:r>
          </w:p>
        </w:tc>
        <w:tc>
          <w:tcPr>
            <w:tcW w:type="dxa" w:w="2880"/>
          </w:tcPr>
          <w:p>
            <w:r>
              <w:rPr>
                <w:sz w:val="16"/>
              </w:rPr>
              <w:t>答案池</w:t>
            </w:r>
          </w:p>
        </w:tc>
      </w:tr>
      <w:tr>
        <w:tc>
          <w:tcPr>
            <w:tcW w:type="dxa" w:w="2880"/>
          </w:tcPr>
          <w:p>
            <w:r>
              <w:rPr>
                <w:sz w:val="16"/>
              </w:rPr>
              <w:t>选项1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rPr>
                <w:sz w:val="16"/>
              </w:rPr>
              <w:t xml:space="preserve">p=p-&gt;next </w:t>
            </w:r>
          </w:p>
        </w:tc>
      </w:tr>
      <w:tr>
        <w:tc>
          <w:tcPr>
            <w:tcW w:type="dxa" w:w="2880"/>
          </w:tcPr>
          <w:p>
            <w:r>
              <w:rPr>
                <w:sz w:val="16"/>
              </w:rPr>
              <w:t>选项2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rPr>
                <w:sz w:val="16"/>
              </w:rPr>
              <w:t>p!=NULL</w:t>
            </w:r>
          </w:p>
        </w:tc>
      </w:tr>
      <w:tr>
        <w:tc>
          <w:tcPr>
            <w:tcW w:type="dxa" w:w="2880"/>
          </w:tcPr>
          <w:p>
            <w:r>
              <w:rPr>
                <w:sz w:val="16"/>
              </w:rPr>
              <w:t>选项3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rPr>
                <w:sz w:val="16"/>
              </w:rPr>
              <w:t>p-&gt;data</w:t>
            </w:r>
          </w:p>
        </w:tc>
      </w:tr>
    </w:tbl>
    <w:p>
      <w:pPr/>
      <w:r>
        <w:rPr>
          <w:sz w:val="16"/>
        </w:rPr>
        <w:t>正确答案: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sz w:val="16"/>
              </w:rPr>
              <w:t>选项1</w:t>
            </w:r>
          </w:p>
        </w:tc>
        <w:tc>
          <w:tcPr>
            <w:tcW w:type="dxa" w:w="4320"/>
          </w:tcPr>
          <w:p>
            <w:r>
              <w:rPr>
                <w:sz w:val="16"/>
              </w:rPr>
              <w:t>p-&gt;data</w:t>
            </w:r>
          </w:p>
        </w:tc>
      </w:tr>
      <w:tr>
        <w:tc>
          <w:tcPr>
            <w:tcW w:type="dxa" w:w="4320"/>
          </w:tcPr>
          <w:p>
            <w:r>
              <w:rPr>
                <w:sz w:val="16"/>
              </w:rPr>
              <w:t>选项2</w:t>
            </w:r>
          </w:p>
        </w:tc>
        <w:tc>
          <w:tcPr>
            <w:tcW w:type="dxa" w:w="4320"/>
          </w:tcPr>
          <w:p>
            <w:r>
              <w:rPr>
                <w:sz w:val="16"/>
              </w:rPr>
              <w:t xml:space="preserve">p=p-&gt;next </w:t>
            </w:r>
          </w:p>
        </w:tc>
      </w:tr>
      <w:tr>
        <w:tc>
          <w:tcPr>
            <w:tcW w:type="dxa" w:w="4320"/>
          </w:tcPr>
          <w:p>
            <w:r>
              <w:rPr>
                <w:sz w:val="16"/>
              </w:rPr>
              <w:t>选项3</w:t>
            </w:r>
          </w:p>
        </w:tc>
        <w:tc>
          <w:tcPr>
            <w:tcW w:type="dxa" w:w="4320"/>
          </w:tcPr>
          <w:p>
            <w:r>
              <w:rPr>
                <w:sz w:val="16"/>
              </w:rPr>
              <w:t>p!=NULL</w:t>
            </w:r>
          </w:p>
        </w:tc>
      </w:tr>
    </w:tbl>
    <w:p>
      <w:pPr/>
      <w:r>
        <w:rPr>
          <w:sz w:val="16"/>
        </w:rPr>
        <w:t>答案解释:</w:t>
      </w:r>
      <w:r>
        <w:rPr>
          <w:sz w:val="16"/>
        </w:rPr>
        <w:t>暂无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39.</w:t>
        <w:t xml:space="preserve">    </w:t>
      </w:r>
      <w:r>
        <w:rPr>
          <w:sz w:val="24"/>
        </w:rPr>
        <w:t xml:space="preserve">    设有一个头指针为head的不带头结点单向链表，p、q是指向链表中结点类型的指针变量，p指向链表中结点a, （设链表中没有结点的数据域与结点a的数据域相同）,写出相关语句</w:t>
        <w:br/>
      </w:r>
      <w:r>
        <w:rPr>
          <w:sz w:val="24"/>
        </w:rPr>
        <w:t xml:space="preserve">  (1)使该单向链表成为单向循环链表</w:t>
        <w:br/>
      </w:r>
      <w:r>
        <w:rPr>
          <w:sz w:val="24"/>
        </w:rPr>
        <w:t xml:space="preserve">  (2)插入结点s,使它成为a结点的直接前驱</w:t>
        <w:br/>
      </w:r>
      <w:r>
        <w:rPr>
          <w:sz w:val="24"/>
        </w:rPr>
        <w:t xml:space="preserve">  q=p; x=p-&gt;data;</w:t>
        <w:br/>
      </w:r>
      <w:r>
        <w:rPr>
          <w:sz w:val="24"/>
        </w:rPr>
        <w:t xml:space="preserve">  while __(1)__）q=q-&gt;next;</w:t>
        <w:br/>
      </w:r>
      <w:r>
        <w:rPr>
          <w:sz w:val="24"/>
        </w:rPr>
        <w:t xml:space="preserve">  q-&gt;next=head;</w:t>
        <w:br/>
      </w:r>
      <w:r>
        <w:rPr>
          <w:sz w:val="24"/>
        </w:rPr>
        <w:t>q=p; p=p-&gt;next;</w:t>
        <w:br/>
      </w:r>
      <w:r>
        <w:rPr>
          <w:sz w:val="24"/>
        </w:rPr>
        <w:t>while(p-&gt;data!=x)</w:t>
        <w:br/>
      </w:r>
      <w:r>
        <w:rPr>
          <w:sz w:val="24"/>
        </w:rPr>
        <w:t>{ q=p;</w:t>
        <w:br/>
      </w:r>
      <w:r>
        <w:rPr>
          <w:sz w:val="24"/>
        </w:rPr>
        <w:t>__(2)__</w:t>
        <w:br/>
      </w:r>
      <w:r>
        <w:rPr>
          <w:sz w:val="24"/>
        </w:rPr>
        <w:t>}</w:t>
        <w:br/>
      </w:r>
      <w:r>
        <w:rPr>
          <w:sz w:val="24"/>
        </w:rPr>
        <w:t>s-&gt;next=p;</w:t>
        <w:br/>
      </w:r>
      <w:r>
        <w:rPr>
          <w:sz w:val="24"/>
        </w:rPr>
        <w:t>__(3)__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 xml:space="preserve"> 匹配题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6.0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(计分规则:按匹配正确项计分)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16"/>
              </w:rPr>
              <w:t>提示</w:t>
            </w:r>
          </w:p>
        </w:tc>
        <w:tc>
          <w:tcPr>
            <w:tcW w:type="dxa" w:w="2880"/>
          </w:tcPr>
          <w:p>
            <w:r>
              <w:rPr>
                <w:sz w:val="16"/>
              </w:rPr>
              <w:t>答案</w:t>
            </w:r>
          </w:p>
        </w:tc>
        <w:tc>
          <w:tcPr>
            <w:tcW w:type="dxa" w:w="2880"/>
          </w:tcPr>
          <w:p>
            <w:r>
              <w:rPr>
                <w:sz w:val="16"/>
              </w:rPr>
              <w:t>答案池</w:t>
            </w:r>
          </w:p>
        </w:tc>
      </w:tr>
      <w:tr>
        <w:tc>
          <w:tcPr>
            <w:tcW w:type="dxa" w:w="2880"/>
          </w:tcPr>
          <w:p>
            <w:r>
              <w:rPr>
                <w:sz w:val="16"/>
              </w:rPr>
              <w:t>选项1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rPr>
                <w:sz w:val="16"/>
              </w:rPr>
              <w:t>q-&gt;next!=NULL</w:t>
            </w:r>
          </w:p>
        </w:tc>
      </w:tr>
      <w:tr>
        <w:tc>
          <w:tcPr>
            <w:tcW w:type="dxa" w:w="2880"/>
          </w:tcPr>
          <w:p>
            <w:r>
              <w:rPr>
                <w:sz w:val="16"/>
              </w:rPr>
              <w:t>选项2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rPr>
                <w:sz w:val="16"/>
              </w:rPr>
              <w:t>q-&gt;next=s</w:t>
            </w:r>
          </w:p>
        </w:tc>
      </w:tr>
      <w:tr>
        <w:tc>
          <w:tcPr>
            <w:tcW w:type="dxa" w:w="2880"/>
          </w:tcPr>
          <w:p>
            <w:r>
              <w:rPr>
                <w:sz w:val="16"/>
              </w:rPr>
              <w:t>选项3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rPr>
                <w:sz w:val="16"/>
              </w:rPr>
              <w:t xml:space="preserve"> p=p-&gt;next</w:t>
            </w:r>
          </w:p>
        </w:tc>
      </w:tr>
    </w:tbl>
    <w:p>
      <w:pPr/>
      <w:r>
        <w:rPr>
          <w:sz w:val="16"/>
        </w:rPr>
        <w:t>正确答案: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sz w:val="16"/>
              </w:rPr>
              <w:t>选项1</w:t>
            </w:r>
          </w:p>
        </w:tc>
        <w:tc>
          <w:tcPr>
            <w:tcW w:type="dxa" w:w="4320"/>
          </w:tcPr>
          <w:p>
            <w:r>
              <w:rPr>
                <w:sz w:val="16"/>
              </w:rPr>
              <w:t>q-&gt;next!=NULL</w:t>
            </w:r>
          </w:p>
        </w:tc>
      </w:tr>
      <w:tr>
        <w:tc>
          <w:tcPr>
            <w:tcW w:type="dxa" w:w="4320"/>
          </w:tcPr>
          <w:p>
            <w:r>
              <w:rPr>
                <w:sz w:val="16"/>
              </w:rPr>
              <w:t>选项2</w:t>
            </w:r>
          </w:p>
        </w:tc>
        <w:tc>
          <w:tcPr>
            <w:tcW w:type="dxa" w:w="4320"/>
          </w:tcPr>
          <w:p>
            <w:r>
              <w:rPr>
                <w:sz w:val="16"/>
              </w:rPr>
              <w:t xml:space="preserve"> p=p-&gt;next</w:t>
            </w:r>
          </w:p>
        </w:tc>
      </w:tr>
      <w:tr>
        <w:tc>
          <w:tcPr>
            <w:tcW w:type="dxa" w:w="4320"/>
          </w:tcPr>
          <w:p>
            <w:r>
              <w:rPr>
                <w:sz w:val="16"/>
              </w:rPr>
              <w:t>选项3</w:t>
            </w:r>
          </w:p>
        </w:tc>
        <w:tc>
          <w:tcPr>
            <w:tcW w:type="dxa" w:w="4320"/>
          </w:tcPr>
          <w:p>
            <w:r>
              <w:rPr>
                <w:sz w:val="16"/>
              </w:rPr>
              <w:t>q-&gt;next=s</w:t>
            </w:r>
          </w:p>
        </w:tc>
      </w:tr>
    </w:tbl>
    <w:p>
      <w:pPr/>
      <w:r>
        <w:rPr>
          <w:sz w:val="16"/>
        </w:rPr>
        <w:t>答案解释:</w:t>
      </w:r>
      <w:r>
        <w:rPr>
          <w:sz w:val="16"/>
        </w:rPr>
        <w:t>暂无</w:t>
      </w:r>
      <w:r>
        <w:rPr>
          <w:sz w:val="16"/>
        </w:rPr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