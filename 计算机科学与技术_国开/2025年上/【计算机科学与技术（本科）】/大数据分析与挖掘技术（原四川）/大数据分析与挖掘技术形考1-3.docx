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6AA837">
      <w:pPr>
        <w:jc w:val="center"/>
      </w:pPr>
      <w:r>
        <w:rPr>
          <w:b/>
          <w:sz w:val="30"/>
        </w:rPr>
        <w:br w:type="textWrapping"/>
      </w:r>
      <w:r>
        <w:rPr>
          <w:sz w:val="30"/>
        </w:rPr>
        <w:t>大数据分析与挖掘技术 · 形考任务1（阶段性学习测验，第1-3章，权重20%）</w:t>
      </w:r>
    </w:p>
    <w:p w14:paraId="68FB6688">
      <w:pPr>
        <w:spacing w:before="400" w:after="0" w:line="240" w:lineRule="auto"/>
        <w:jc w:val="left"/>
      </w:pPr>
      <w:r>
        <w:rPr>
          <w:sz w:val="24"/>
        </w:rPr>
        <w:t xml:space="preserve">    一、单项选择题（共10题，每题4分，共40分）</w:t>
      </w:r>
      <w:r>
        <w:rPr>
          <w:sz w:val="24"/>
        </w:rPr>
        <w:br w:type="textWrapping"/>
      </w:r>
    </w:p>
    <w:p w14:paraId="738A5807">
      <w:pPr>
        <w:spacing w:line="240" w:lineRule="auto"/>
        <w:jc w:val="left"/>
      </w:pPr>
      <w:r>
        <w:rPr>
          <w:color w:val="494949"/>
          <w:sz w:val="18"/>
        </w:rPr>
        <w:t>（难易度:中）</w:t>
      </w:r>
    </w:p>
    <w:p w14:paraId="41C55CFB">
      <w:pPr>
        <w:spacing w:line="240" w:lineRule="auto"/>
        <w:jc w:val="left"/>
      </w:pPr>
    </w:p>
    <w:p w14:paraId="6E584204">
      <w:pPr>
        <w:spacing w:before="400" w:after="0" w:line="240" w:lineRule="auto"/>
        <w:jc w:val="left"/>
      </w:pPr>
      <w:r>
        <w:rPr>
          <w:sz w:val="24"/>
        </w:rPr>
        <w:t>2.    请问在Python中缺失值通常用（      ）来记号。</w:t>
      </w:r>
      <w:r>
        <w:rPr>
          <w:sz w:val="24"/>
        </w:rPr>
        <w:br w:type="textWrapping"/>
      </w:r>
    </w:p>
    <w:p w14:paraId="3D699999">
      <w:pPr>
        <w:spacing w:line="240" w:lineRule="auto"/>
        <w:jc w:val="left"/>
      </w:pPr>
      <w:r>
        <w:rPr>
          <w:color w:val="494949"/>
          <w:sz w:val="18"/>
        </w:rPr>
        <w:t>单选题(4.0分)（难易度:中）</w:t>
      </w:r>
    </w:p>
    <w:p w14:paraId="3B570D02">
      <w:pPr>
        <w:spacing w:line="240" w:lineRule="auto"/>
        <w:jc w:val="left"/>
      </w:pPr>
      <w:r>
        <w:rPr>
          <w:sz w:val="16"/>
        </w:rPr>
        <w:t>A.    NaN</w:t>
      </w:r>
      <w:r>
        <w:rPr>
          <w:sz w:val="16"/>
        </w:rPr>
        <w:br w:type="textWrapping"/>
      </w:r>
      <w:r>
        <w:rPr>
          <w:sz w:val="16"/>
        </w:rPr>
        <w:br w:type="textWrapping"/>
      </w:r>
      <w:r>
        <w:rPr>
          <w:sz w:val="16"/>
        </w:rPr>
        <w:t>B.    ?</w:t>
      </w:r>
      <w:r>
        <w:rPr>
          <w:sz w:val="16"/>
        </w:rPr>
        <w:br w:type="textWrapping"/>
      </w:r>
      <w:r>
        <w:rPr>
          <w:sz w:val="16"/>
        </w:rPr>
        <w:br w:type="textWrapping"/>
      </w:r>
      <w:r>
        <w:rPr>
          <w:sz w:val="16"/>
        </w:rPr>
        <w:t>C.    NA</w:t>
      </w:r>
      <w:r>
        <w:rPr>
          <w:sz w:val="16"/>
        </w:rPr>
        <w:br w:type="textWrapping"/>
      </w:r>
      <w:r>
        <w:rPr>
          <w:sz w:val="16"/>
        </w:rPr>
        <w:br w:type="textWrapping"/>
      </w:r>
      <w:r>
        <w:rPr>
          <w:sz w:val="16"/>
        </w:rPr>
        <w:t>D.    na</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7657A1EA">
      <w:pPr>
        <w:spacing w:before="400" w:after="0" w:line="240" w:lineRule="auto"/>
        <w:jc w:val="left"/>
      </w:pPr>
      <w:r>
        <w:rPr>
          <w:sz w:val="24"/>
        </w:rPr>
        <w:t>3.    请问不是缺失值通常用的处理方式是（      ）。</w:t>
      </w:r>
      <w:r>
        <w:rPr>
          <w:sz w:val="24"/>
        </w:rPr>
        <w:br w:type="textWrapping"/>
      </w:r>
    </w:p>
    <w:p w14:paraId="0581D974">
      <w:pPr>
        <w:spacing w:line="240" w:lineRule="auto"/>
        <w:jc w:val="left"/>
      </w:pPr>
      <w:r>
        <w:rPr>
          <w:color w:val="494949"/>
          <w:sz w:val="18"/>
        </w:rPr>
        <w:t>单选题(4.0分)（难易度:中）</w:t>
      </w:r>
    </w:p>
    <w:p w14:paraId="46667B18">
      <w:pPr>
        <w:spacing w:line="240" w:lineRule="auto"/>
        <w:jc w:val="left"/>
      </w:pPr>
      <w:r>
        <w:rPr>
          <w:sz w:val="16"/>
        </w:rPr>
        <w:t>A.    填补</w:t>
      </w:r>
      <w:r>
        <w:rPr>
          <w:sz w:val="16"/>
        </w:rPr>
        <w:br w:type="textWrapping"/>
      </w:r>
      <w:r>
        <w:rPr>
          <w:sz w:val="16"/>
        </w:rPr>
        <w:br w:type="textWrapping"/>
      </w:r>
      <w:r>
        <w:rPr>
          <w:sz w:val="16"/>
        </w:rPr>
        <w:t>B.    删除</w:t>
      </w:r>
      <w:r>
        <w:rPr>
          <w:sz w:val="16"/>
        </w:rPr>
        <w:br w:type="textWrapping"/>
      </w:r>
      <w:r>
        <w:rPr>
          <w:sz w:val="16"/>
        </w:rPr>
        <w:br w:type="textWrapping"/>
      </w:r>
      <w:r>
        <w:rPr>
          <w:sz w:val="16"/>
        </w:rPr>
        <w:t>C.    插补</w:t>
      </w:r>
      <w:r>
        <w:rPr>
          <w:sz w:val="16"/>
        </w:rPr>
        <w:br w:type="textWrapping"/>
      </w:r>
      <w:r>
        <w:rPr>
          <w:sz w:val="16"/>
        </w:rPr>
        <w:br w:type="textWrapping"/>
      </w:r>
      <w:r>
        <w:rPr>
          <w:sz w:val="16"/>
        </w:rPr>
        <w:t>D.    提取</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07AEB9DE">
      <w:pPr>
        <w:spacing w:before="400" w:after="0" w:line="240" w:lineRule="auto"/>
        <w:jc w:val="left"/>
      </w:pPr>
      <w:r>
        <w:rPr>
          <w:sz w:val="24"/>
        </w:rPr>
        <w:t>4.    数据整合后（      ）。</w:t>
      </w:r>
      <w:r>
        <w:rPr>
          <w:sz w:val="24"/>
        </w:rPr>
        <w:br w:type="textWrapping"/>
      </w:r>
    </w:p>
    <w:p w14:paraId="4CC31794">
      <w:pPr>
        <w:spacing w:line="240" w:lineRule="auto"/>
        <w:jc w:val="left"/>
      </w:pPr>
      <w:r>
        <w:rPr>
          <w:color w:val="494949"/>
          <w:sz w:val="18"/>
        </w:rPr>
        <w:t>单选题(4.0分)（难易度:中）</w:t>
      </w:r>
    </w:p>
    <w:p w14:paraId="2ECBBCB6">
      <w:pPr>
        <w:spacing w:line="240" w:lineRule="auto"/>
        <w:jc w:val="left"/>
      </w:pPr>
      <w:r>
        <w:rPr>
          <w:sz w:val="16"/>
        </w:rPr>
        <w:t>A.    数据量会增加</w:t>
      </w:r>
      <w:r>
        <w:rPr>
          <w:sz w:val="16"/>
        </w:rPr>
        <w:br w:type="textWrapping"/>
      </w:r>
      <w:r>
        <w:rPr>
          <w:sz w:val="16"/>
        </w:rPr>
        <w:br w:type="textWrapping"/>
      </w:r>
      <w:r>
        <w:rPr>
          <w:sz w:val="16"/>
        </w:rPr>
        <w:t>B.    数据量会不变</w:t>
      </w:r>
      <w:r>
        <w:rPr>
          <w:sz w:val="16"/>
        </w:rPr>
        <w:br w:type="textWrapping"/>
      </w:r>
      <w:r>
        <w:rPr>
          <w:sz w:val="16"/>
        </w:rPr>
        <w:br w:type="textWrapping"/>
      </w:r>
      <w:r>
        <w:rPr>
          <w:sz w:val="16"/>
        </w:rPr>
        <w:t>C.    数据的波动性增加</w:t>
      </w:r>
      <w:r>
        <w:rPr>
          <w:sz w:val="16"/>
        </w:rPr>
        <w:br w:type="textWrapping"/>
      </w:r>
      <w:r>
        <w:rPr>
          <w:sz w:val="16"/>
        </w:rPr>
        <w:br w:type="textWrapping"/>
      </w:r>
      <w:r>
        <w:rPr>
          <w:sz w:val="16"/>
        </w:rPr>
        <w:t>D.    数据波动性减小</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0BB54475">
      <w:pPr>
        <w:spacing w:before="400" w:after="0" w:line="240" w:lineRule="auto"/>
        <w:jc w:val="left"/>
      </w:pPr>
      <w:r>
        <w:rPr>
          <w:sz w:val="24"/>
        </w:rPr>
        <w:t>5.    数据离散化可以采用（      ）方式。</w:t>
      </w:r>
      <w:r>
        <w:rPr>
          <w:sz w:val="24"/>
        </w:rPr>
        <w:br w:type="textWrapping"/>
      </w:r>
    </w:p>
    <w:p w14:paraId="36113035">
      <w:pPr>
        <w:spacing w:line="240" w:lineRule="auto"/>
        <w:jc w:val="left"/>
      </w:pPr>
      <w:r>
        <w:rPr>
          <w:color w:val="494949"/>
          <w:sz w:val="18"/>
        </w:rPr>
        <w:t>单选题(4.0分)（难易度:中）</w:t>
      </w:r>
    </w:p>
    <w:p w14:paraId="07A36ACC">
      <w:pPr>
        <w:spacing w:line="240" w:lineRule="auto"/>
        <w:jc w:val="left"/>
      </w:pPr>
      <w:r>
        <w:rPr>
          <w:sz w:val="16"/>
        </w:rPr>
        <w:t>A.    等宽或者等频</w:t>
      </w:r>
      <w:r>
        <w:rPr>
          <w:sz w:val="16"/>
        </w:rPr>
        <w:br w:type="textWrapping"/>
      </w:r>
      <w:r>
        <w:rPr>
          <w:sz w:val="16"/>
        </w:rPr>
        <w:br w:type="textWrapping"/>
      </w:r>
      <w:r>
        <w:rPr>
          <w:sz w:val="16"/>
        </w:rPr>
        <w:t>B.    插补</w:t>
      </w:r>
      <w:r>
        <w:rPr>
          <w:sz w:val="16"/>
        </w:rPr>
        <w:br w:type="textWrapping"/>
      </w:r>
      <w:r>
        <w:rPr>
          <w:sz w:val="16"/>
        </w:rPr>
        <w:br w:type="textWrapping"/>
      </w:r>
      <w:r>
        <w:rPr>
          <w:sz w:val="16"/>
        </w:rPr>
        <w:t>C.    抽样</w:t>
      </w:r>
      <w:r>
        <w:rPr>
          <w:sz w:val="16"/>
        </w:rPr>
        <w:br w:type="textWrapping"/>
      </w:r>
      <w:r>
        <w:rPr>
          <w:sz w:val="16"/>
        </w:rPr>
        <w:br w:type="textWrapping"/>
      </w:r>
      <w:r>
        <w:rPr>
          <w:sz w:val="16"/>
        </w:rPr>
        <w:t>D.    查询</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4E13B651">
      <w:pPr>
        <w:spacing w:before="400" w:after="0" w:line="240" w:lineRule="auto"/>
        <w:jc w:val="left"/>
      </w:pPr>
      <w:r>
        <w:rPr>
          <w:sz w:val="24"/>
        </w:rPr>
        <w:t>6.    下面关于主成分分析说法错误的是（      ）。</w:t>
      </w:r>
      <w:r>
        <w:rPr>
          <w:sz w:val="24"/>
        </w:rPr>
        <w:br w:type="textWrapping"/>
      </w:r>
    </w:p>
    <w:p w14:paraId="04FD5CBD">
      <w:pPr>
        <w:spacing w:line="240" w:lineRule="auto"/>
        <w:jc w:val="left"/>
      </w:pPr>
      <w:r>
        <w:rPr>
          <w:color w:val="494949"/>
          <w:sz w:val="18"/>
        </w:rPr>
        <w:t>单选题(4.0分)（难易度:中）</w:t>
      </w:r>
    </w:p>
    <w:p w14:paraId="73712A1E">
      <w:pPr>
        <w:spacing w:line="240" w:lineRule="auto"/>
        <w:jc w:val="left"/>
      </w:pPr>
      <w:r>
        <w:rPr>
          <w:sz w:val="16"/>
        </w:rPr>
        <w:t>A.    主成分是相互正交（垂直）的</w:t>
      </w:r>
      <w:r>
        <w:rPr>
          <w:sz w:val="16"/>
        </w:rPr>
        <w:br w:type="textWrapping"/>
      </w:r>
      <w:r>
        <w:rPr>
          <w:sz w:val="16"/>
        </w:rPr>
        <w:br w:type="textWrapping"/>
      </w:r>
      <w:r>
        <w:rPr>
          <w:sz w:val="16"/>
        </w:rPr>
        <w:t>B.    主成分捕获了数据差异最大的方向</w:t>
      </w:r>
      <w:r>
        <w:rPr>
          <w:sz w:val="16"/>
        </w:rPr>
        <w:br w:type="textWrapping"/>
      </w:r>
      <w:r>
        <w:rPr>
          <w:sz w:val="16"/>
        </w:rPr>
        <w:br w:type="textWrapping"/>
      </w:r>
      <w:r>
        <w:rPr>
          <w:sz w:val="16"/>
        </w:rPr>
        <w:t>C.    是线性降维方法</w:t>
      </w:r>
      <w:r>
        <w:rPr>
          <w:sz w:val="16"/>
        </w:rPr>
        <w:br w:type="textWrapping"/>
      </w:r>
      <w:r>
        <w:rPr>
          <w:sz w:val="16"/>
        </w:rPr>
        <w:br w:type="textWrapping"/>
      </w:r>
      <w:r>
        <w:rPr>
          <w:sz w:val="16"/>
        </w:rPr>
        <w:t>D.    是非线性降维方法</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09D82340">
      <w:pPr>
        <w:spacing w:before="400" w:after="0" w:line="240" w:lineRule="auto"/>
        <w:jc w:val="left"/>
      </w:pPr>
      <w:r>
        <w:rPr>
          <w:sz w:val="24"/>
        </w:rPr>
        <w:t>7.    数据经过标准化处理后（      ）。</w:t>
      </w:r>
      <w:r>
        <w:rPr>
          <w:sz w:val="24"/>
        </w:rPr>
        <w:br w:type="textWrapping"/>
      </w:r>
    </w:p>
    <w:p w14:paraId="4D695A1B">
      <w:pPr>
        <w:spacing w:line="240" w:lineRule="auto"/>
        <w:jc w:val="left"/>
      </w:pPr>
      <w:r>
        <w:rPr>
          <w:color w:val="494949"/>
          <w:sz w:val="18"/>
        </w:rPr>
        <w:t>单选题(4.0分)（难易度:中）</w:t>
      </w:r>
    </w:p>
    <w:p w14:paraId="6CB09680">
      <w:pPr>
        <w:spacing w:line="240" w:lineRule="auto"/>
        <w:jc w:val="left"/>
      </w:pPr>
      <w:r>
        <w:rPr>
          <w:sz w:val="16"/>
        </w:rPr>
        <w:t>A.    数据的波动性将会增加</w:t>
      </w:r>
      <w:r>
        <w:rPr>
          <w:sz w:val="16"/>
        </w:rPr>
        <w:br w:type="textWrapping"/>
      </w:r>
      <w:r>
        <w:rPr>
          <w:sz w:val="16"/>
        </w:rPr>
        <w:br w:type="textWrapping"/>
      </w:r>
      <w:r>
        <w:rPr>
          <w:sz w:val="16"/>
        </w:rPr>
        <w:t>B.    数据的波动单位为1</w:t>
      </w:r>
      <w:r>
        <w:rPr>
          <w:sz w:val="16"/>
        </w:rPr>
        <w:br w:type="textWrapping"/>
      </w:r>
      <w:r>
        <w:rPr>
          <w:sz w:val="16"/>
        </w:rPr>
        <w:br w:type="textWrapping"/>
      </w:r>
      <w:r>
        <w:rPr>
          <w:sz w:val="16"/>
        </w:rPr>
        <w:t>C.    数据的波动性将会减小  </w:t>
      </w:r>
      <w:r>
        <w:rPr>
          <w:sz w:val="16"/>
        </w:rPr>
        <w:br w:type="textWrapping"/>
      </w:r>
      <w:r>
        <w:rPr>
          <w:sz w:val="16"/>
        </w:rPr>
        <w:br w:type="textWrapping"/>
      </w:r>
      <w:r>
        <w:rPr>
          <w:sz w:val="16"/>
        </w:rPr>
        <w:t>D.    数据值将被放大  </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03953D1B">
      <w:pPr>
        <w:spacing w:before="400" w:after="0" w:line="240" w:lineRule="auto"/>
        <w:jc w:val="left"/>
      </w:pPr>
      <w:r>
        <w:rPr>
          <w:sz w:val="24"/>
        </w:rPr>
        <w:t>8.    白化是指（      ）。</w:t>
      </w:r>
      <w:r>
        <w:rPr>
          <w:sz w:val="24"/>
        </w:rPr>
        <w:br w:type="textWrapping"/>
      </w:r>
    </w:p>
    <w:p w14:paraId="5C698E29">
      <w:pPr>
        <w:spacing w:line="240" w:lineRule="auto"/>
        <w:jc w:val="left"/>
      </w:pPr>
      <w:r>
        <w:rPr>
          <w:color w:val="494949"/>
          <w:sz w:val="18"/>
        </w:rPr>
        <w:t>单选题(4.0分)（难易度:中）</w:t>
      </w:r>
    </w:p>
    <w:p w14:paraId="2AA3CBAE">
      <w:pPr>
        <w:spacing w:line="240" w:lineRule="auto"/>
        <w:jc w:val="left"/>
      </w:pPr>
      <w:r>
        <w:rPr>
          <w:sz w:val="16"/>
        </w:rPr>
        <w:t>A.    从相关矩阵出发求解主成分  </w:t>
      </w:r>
      <w:r>
        <w:rPr>
          <w:sz w:val="16"/>
        </w:rPr>
        <w:br w:type="textWrapping"/>
      </w:r>
      <w:r>
        <w:rPr>
          <w:sz w:val="16"/>
        </w:rPr>
        <w:br w:type="textWrapping"/>
      </w:r>
      <w:r>
        <w:rPr>
          <w:sz w:val="16"/>
        </w:rPr>
        <w:t>B.    从协方差矩阵出发求解主成分</w:t>
      </w:r>
      <w:r>
        <w:rPr>
          <w:sz w:val="16"/>
        </w:rPr>
        <w:br w:type="textWrapping"/>
      </w:r>
      <w:r>
        <w:rPr>
          <w:sz w:val="16"/>
        </w:rPr>
        <w:br w:type="textWrapping"/>
      </w:r>
      <w:r>
        <w:rPr>
          <w:sz w:val="16"/>
        </w:rPr>
        <w:t>C.    将数据进行标准化</w:t>
      </w:r>
      <w:r>
        <w:rPr>
          <w:sz w:val="16"/>
        </w:rPr>
        <w:br w:type="textWrapping"/>
      </w:r>
      <w:r>
        <w:rPr>
          <w:sz w:val="16"/>
        </w:rPr>
        <w:br w:type="textWrapping"/>
      </w:r>
      <w:r>
        <w:rPr>
          <w:sz w:val="16"/>
        </w:rPr>
        <w:t>D.    剔除数据中的异常值</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2EE682AC">
      <w:pPr>
        <w:spacing w:before="400" w:after="0" w:line="240" w:lineRule="auto"/>
        <w:jc w:val="left"/>
      </w:pPr>
      <w:r>
        <w:rPr>
          <w:sz w:val="24"/>
        </w:rPr>
        <w:t>9.    分类模型评价时，通常采用（    ）损失。</w:t>
      </w:r>
      <w:r>
        <w:rPr>
          <w:sz w:val="24"/>
        </w:rPr>
        <w:br w:type="textWrapping"/>
      </w:r>
    </w:p>
    <w:p w14:paraId="073F6073">
      <w:pPr>
        <w:spacing w:line="240" w:lineRule="auto"/>
        <w:jc w:val="left"/>
      </w:pPr>
      <w:r>
        <w:rPr>
          <w:color w:val="494949"/>
          <w:sz w:val="18"/>
        </w:rPr>
        <w:t>单选题(4.0分)（难易度:中）</w:t>
      </w:r>
    </w:p>
    <w:p w14:paraId="36FA8BC6">
      <w:pPr>
        <w:spacing w:line="240" w:lineRule="auto"/>
        <w:jc w:val="left"/>
      </w:pPr>
      <w:r>
        <w:rPr>
          <w:sz w:val="16"/>
        </w:rPr>
        <w:t>A.    0-1损失</w:t>
      </w:r>
      <w:r>
        <w:rPr>
          <w:sz w:val="16"/>
        </w:rPr>
        <w:br w:type="textWrapping"/>
      </w:r>
      <w:r>
        <w:rPr>
          <w:sz w:val="16"/>
        </w:rPr>
        <w:br w:type="textWrapping"/>
      </w:r>
      <w:r>
        <w:rPr>
          <w:sz w:val="16"/>
        </w:rPr>
        <w:br w:type="textWrapping"/>
      </w:r>
      <w:r>
        <w:rPr>
          <w:sz w:val="16"/>
        </w:rPr>
        <w:t>B.    指数</w:t>
      </w:r>
      <w:r>
        <w:rPr>
          <w:sz w:val="16"/>
        </w:rPr>
        <w:br w:type="textWrapping"/>
      </w:r>
      <w:r>
        <w:rPr>
          <w:sz w:val="16"/>
        </w:rPr>
        <w:br w:type="textWrapping"/>
      </w:r>
      <w:r>
        <w:rPr>
          <w:sz w:val="16"/>
        </w:rPr>
        <w:t>C.    绝对值</w:t>
      </w:r>
      <w:r>
        <w:rPr>
          <w:sz w:val="16"/>
        </w:rPr>
        <w:br w:type="textWrapping"/>
      </w:r>
      <w:r>
        <w:rPr>
          <w:sz w:val="16"/>
        </w:rPr>
        <w:br w:type="textWrapping"/>
      </w:r>
      <w:r>
        <w:rPr>
          <w:sz w:val="16"/>
        </w:rPr>
        <w:t>D.    平方</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265C30C3">
      <w:pPr>
        <w:spacing w:before="400" w:after="0" w:line="240" w:lineRule="auto"/>
        <w:jc w:val="left"/>
      </w:pPr>
      <w:r>
        <w:rPr>
          <w:sz w:val="24"/>
        </w:rPr>
        <w:t>10.    不是回归模型常采用的评价指标是（    ）。</w:t>
      </w:r>
      <w:r>
        <w:rPr>
          <w:sz w:val="24"/>
        </w:rPr>
        <w:br w:type="textWrapping"/>
      </w:r>
    </w:p>
    <w:p w14:paraId="5DA9581A">
      <w:pPr>
        <w:spacing w:line="240" w:lineRule="auto"/>
        <w:jc w:val="left"/>
      </w:pPr>
      <w:r>
        <w:rPr>
          <w:color w:val="494949"/>
          <w:sz w:val="18"/>
        </w:rPr>
        <w:t>单选题(4.0分)（难易度:中）</w:t>
      </w:r>
    </w:p>
    <w:p w14:paraId="60E7C9FA">
      <w:pPr>
        <w:spacing w:line="240" w:lineRule="auto"/>
        <w:jc w:val="left"/>
      </w:pPr>
      <w:r>
        <w:rPr>
          <w:sz w:val="16"/>
        </w:rPr>
        <w:t>A.    MAE   </w:t>
      </w:r>
      <w:r>
        <w:rPr>
          <w:sz w:val="16"/>
        </w:rPr>
        <w:br w:type="textWrapping"/>
      </w:r>
      <w:r>
        <w:rPr>
          <w:sz w:val="16"/>
        </w:rPr>
        <w:br w:type="textWrapping"/>
      </w:r>
      <w:r>
        <w:rPr>
          <w:sz w:val="16"/>
        </w:rPr>
        <w:t>B.    MSE     </w:t>
      </w:r>
      <w:r>
        <w:rPr>
          <w:sz w:val="16"/>
        </w:rPr>
        <w:br w:type="textWrapping"/>
      </w:r>
      <w:r>
        <w:rPr>
          <w:sz w:val="16"/>
        </w:rPr>
        <w:br w:type="textWrapping"/>
      </w:r>
      <w:r>
        <w:rPr>
          <w:sz w:val="16"/>
        </w:rPr>
        <w:t>C.    R2</w:t>
      </w:r>
      <w:r>
        <w:rPr>
          <w:sz w:val="16"/>
        </w:rPr>
        <w:br w:type="textWrapping"/>
      </w:r>
      <w:r>
        <w:rPr>
          <w:sz w:val="16"/>
        </w:rPr>
        <w:br w:type="textWrapping"/>
      </w:r>
      <w:r>
        <w:rPr>
          <w:sz w:val="16"/>
        </w:rPr>
        <w:t>D.    准确率</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1813E82C">
      <w:pPr>
        <w:spacing w:before="400" w:after="0" w:line="240" w:lineRule="auto"/>
        <w:jc w:val="left"/>
      </w:pPr>
      <w:r>
        <w:rPr>
          <w:sz w:val="24"/>
        </w:rPr>
        <w:t>11.    期望预测误差是指（      ）。</w:t>
      </w:r>
      <w:r>
        <w:rPr>
          <w:sz w:val="24"/>
        </w:rPr>
        <w:br w:type="textWrapping"/>
      </w:r>
    </w:p>
    <w:p w14:paraId="3B9640AF">
      <w:pPr>
        <w:spacing w:line="240" w:lineRule="auto"/>
        <w:jc w:val="left"/>
      </w:pPr>
      <w:r>
        <w:rPr>
          <w:color w:val="494949"/>
          <w:sz w:val="18"/>
        </w:rPr>
        <w:t>单选题(4.0分)（难易度:中）</w:t>
      </w:r>
    </w:p>
    <w:p w14:paraId="77DD992C">
      <w:pPr>
        <w:spacing w:line="240" w:lineRule="auto"/>
        <w:jc w:val="left"/>
      </w:pPr>
      <w:r>
        <w:rPr>
          <w:sz w:val="16"/>
        </w:rPr>
        <w:t>A.    真实值与预测值在某种损失函数下的平均值  </w:t>
      </w:r>
      <w:r>
        <w:rPr>
          <w:sz w:val="16"/>
        </w:rPr>
        <w:br w:type="textWrapping"/>
      </w:r>
      <w:r>
        <w:rPr>
          <w:sz w:val="16"/>
        </w:rPr>
        <w:br w:type="textWrapping"/>
      </w:r>
      <w:r>
        <w:rPr>
          <w:sz w:val="16"/>
        </w:rPr>
        <w:t>B.    真实值与预测值之差  </w:t>
      </w:r>
      <w:r>
        <w:rPr>
          <w:sz w:val="16"/>
        </w:rPr>
        <w:br w:type="textWrapping"/>
      </w:r>
      <w:r>
        <w:rPr>
          <w:sz w:val="16"/>
        </w:rPr>
        <w:br w:type="textWrapping"/>
      </w:r>
      <w:r>
        <w:rPr>
          <w:sz w:val="16"/>
        </w:rPr>
        <w:t>C.    真实值与预测值在某种损失函数下的值  </w:t>
      </w:r>
      <w:r>
        <w:rPr>
          <w:sz w:val="16"/>
        </w:rPr>
        <w:br w:type="textWrapping"/>
      </w:r>
      <w:r>
        <w:rPr>
          <w:sz w:val="16"/>
        </w:rPr>
        <w:br w:type="textWrapping"/>
      </w:r>
      <w:r>
        <w:rPr>
          <w:sz w:val="16"/>
        </w:rPr>
        <w:t>D.    真实值与预测值之比</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60A9AB64">
      <w:pPr>
        <w:spacing w:before="400" w:after="0" w:line="240" w:lineRule="auto"/>
        <w:jc w:val="left"/>
      </w:pPr>
      <w:r>
        <w:rPr>
          <w:sz w:val="24"/>
        </w:rPr>
        <w:t xml:space="preserve">    二、多项选择题（共6题，每题5分，共30分）</w:t>
      </w:r>
      <w:r>
        <w:rPr>
          <w:sz w:val="24"/>
        </w:rPr>
        <w:br w:type="textWrapping"/>
      </w:r>
    </w:p>
    <w:p w14:paraId="380F3112">
      <w:pPr>
        <w:spacing w:line="240" w:lineRule="auto"/>
        <w:jc w:val="left"/>
      </w:pPr>
      <w:r>
        <w:rPr>
          <w:color w:val="494949"/>
          <w:sz w:val="18"/>
        </w:rPr>
        <w:t>（难易度:中）</w:t>
      </w:r>
    </w:p>
    <w:p w14:paraId="0DDD64AB">
      <w:pPr>
        <w:spacing w:line="240" w:lineRule="auto"/>
        <w:jc w:val="left"/>
      </w:pPr>
    </w:p>
    <w:p w14:paraId="50D7FFA7">
      <w:pPr>
        <w:spacing w:before="400" w:after="0" w:line="240" w:lineRule="auto"/>
        <w:jc w:val="left"/>
      </w:pPr>
      <w:r>
        <w:rPr>
          <w:sz w:val="24"/>
        </w:rPr>
        <w:t>13.    缺失数据的处理方法包括（      ）。</w:t>
      </w:r>
      <w:r>
        <w:rPr>
          <w:sz w:val="24"/>
        </w:rPr>
        <w:br w:type="textWrapping"/>
      </w:r>
    </w:p>
    <w:p w14:paraId="1CCC4E22">
      <w:pPr>
        <w:spacing w:line="240" w:lineRule="auto"/>
        <w:jc w:val="left"/>
      </w:pPr>
      <w:r>
        <w:rPr>
          <w:color w:val="494949"/>
          <w:sz w:val="18"/>
        </w:rPr>
        <w:t>多选题(5.0分)（难易度:中）</w:t>
      </w:r>
    </w:p>
    <w:p w14:paraId="56CD56BD">
      <w:pPr>
        <w:spacing w:line="240" w:lineRule="auto"/>
        <w:jc w:val="left"/>
      </w:pPr>
      <w:r>
        <w:rPr>
          <w:sz w:val="16"/>
        </w:rPr>
        <w:t>A.    填补</w:t>
      </w:r>
      <w:r>
        <w:rPr>
          <w:sz w:val="16"/>
        </w:rPr>
        <w:br w:type="textWrapping"/>
      </w:r>
      <w:r>
        <w:rPr>
          <w:sz w:val="16"/>
        </w:rPr>
        <w:br w:type="textWrapping"/>
      </w:r>
      <w:r>
        <w:rPr>
          <w:sz w:val="16"/>
        </w:rPr>
        <w:t>B.    删除</w:t>
      </w:r>
      <w:r>
        <w:rPr>
          <w:sz w:val="16"/>
        </w:rPr>
        <w:br w:type="textWrapping"/>
      </w:r>
      <w:r>
        <w:rPr>
          <w:sz w:val="16"/>
        </w:rPr>
        <w:br w:type="textWrapping"/>
      </w:r>
      <w:r>
        <w:rPr>
          <w:sz w:val="16"/>
        </w:rPr>
        <w:t>C.    插补</w:t>
      </w:r>
      <w:r>
        <w:rPr>
          <w:sz w:val="16"/>
        </w:rPr>
        <w:br w:type="textWrapping"/>
      </w:r>
      <w:r>
        <w:rPr>
          <w:sz w:val="16"/>
        </w:rPr>
        <w:br w:type="textWrapping"/>
      </w:r>
      <w:r>
        <w:rPr>
          <w:sz w:val="16"/>
        </w:rPr>
        <w:t>D.    提取</w:t>
      </w:r>
      <w:r>
        <w:rPr>
          <w:sz w:val="16"/>
        </w:rPr>
        <w:br w:type="textWrapping"/>
      </w:r>
      <w:r>
        <w:rPr>
          <w:sz w:val="16"/>
        </w:rPr>
        <w:br w:type="textWrapping"/>
      </w:r>
      <w:r>
        <w:rPr>
          <w:sz w:val="16"/>
        </w:rPr>
        <w:br w:type="textWrapping"/>
      </w:r>
      <w:r>
        <w:rPr>
          <w:sz w:val="16"/>
        </w:rPr>
        <w:t>正确答案：A B C</w:t>
      </w:r>
      <w:r>
        <w:rPr>
          <w:sz w:val="16"/>
        </w:rPr>
        <w:br w:type="textWrapping"/>
      </w:r>
      <w:r>
        <w:rPr>
          <w:sz w:val="16"/>
        </w:rPr>
        <w:t>答案解释：暂无</w:t>
      </w:r>
    </w:p>
    <w:p w14:paraId="3C500197">
      <w:pPr>
        <w:spacing w:before="400" w:after="0" w:line="240" w:lineRule="auto"/>
        <w:jc w:val="left"/>
      </w:pPr>
      <w:r>
        <w:rPr>
          <w:sz w:val="24"/>
        </w:rPr>
        <w:t>14.    数据抽样后（      ）。</w:t>
      </w:r>
      <w:r>
        <w:rPr>
          <w:sz w:val="24"/>
        </w:rPr>
        <w:br w:type="textWrapping"/>
      </w:r>
    </w:p>
    <w:p w14:paraId="0E765E02">
      <w:pPr>
        <w:spacing w:line="240" w:lineRule="auto"/>
        <w:jc w:val="left"/>
      </w:pPr>
      <w:r>
        <w:rPr>
          <w:color w:val="494949"/>
          <w:sz w:val="18"/>
        </w:rPr>
        <w:t>多选题(5.0分)（难易度:中）</w:t>
      </w:r>
    </w:p>
    <w:p w14:paraId="75FA3116">
      <w:pPr>
        <w:spacing w:line="240" w:lineRule="auto"/>
        <w:jc w:val="left"/>
      </w:pPr>
      <w:r>
        <w:rPr>
          <w:sz w:val="16"/>
        </w:rPr>
        <w:t>A.    数据量会增加</w:t>
      </w:r>
      <w:r>
        <w:rPr>
          <w:sz w:val="16"/>
        </w:rPr>
        <w:br w:type="textWrapping"/>
      </w:r>
      <w:r>
        <w:rPr>
          <w:sz w:val="16"/>
        </w:rPr>
        <w:br w:type="textWrapping"/>
      </w:r>
      <w:r>
        <w:rPr>
          <w:sz w:val="16"/>
        </w:rPr>
        <w:t>B.    数据量会减少</w:t>
      </w:r>
      <w:r>
        <w:rPr>
          <w:sz w:val="16"/>
        </w:rPr>
        <w:br w:type="textWrapping"/>
      </w:r>
      <w:r>
        <w:rPr>
          <w:sz w:val="16"/>
        </w:rPr>
        <w:br w:type="textWrapping"/>
      </w:r>
      <w:r>
        <w:rPr>
          <w:sz w:val="16"/>
        </w:rPr>
        <w:t>C.    数据的波动性可能增加</w:t>
      </w:r>
      <w:r>
        <w:rPr>
          <w:sz w:val="16"/>
        </w:rPr>
        <w:br w:type="textWrapping"/>
      </w:r>
      <w:r>
        <w:rPr>
          <w:sz w:val="16"/>
        </w:rPr>
        <w:br w:type="textWrapping"/>
      </w:r>
      <w:r>
        <w:rPr>
          <w:sz w:val="16"/>
        </w:rPr>
        <w:t>D.    数据波动性可能减小</w:t>
      </w:r>
      <w:r>
        <w:rPr>
          <w:sz w:val="16"/>
        </w:rPr>
        <w:br w:type="textWrapping"/>
      </w:r>
      <w:r>
        <w:rPr>
          <w:sz w:val="16"/>
        </w:rPr>
        <w:br w:type="textWrapping"/>
      </w:r>
      <w:r>
        <w:rPr>
          <w:sz w:val="16"/>
        </w:rPr>
        <w:br w:type="textWrapping"/>
      </w:r>
      <w:r>
        <w:rPr>
          <w:sz w:val="16"/>
        </w:rPr>
        <w:t>正确答案：B D</w:t>
      </w:r>
      <w:r>
        <w:rPr>
          <w:sz w:val="16"/>
        </w:rPr>
        <w:br w:type="textWrapping"/>
      </w:r>
      <w:r>
        <w:rPr>
          <w:sz w:val="16"/>
        </w:rPr>
        <w:t>答案解释：暂无</w:t>
      </w:r>
    </w:p>
    <w:p w14:paraId="38F1B766">
      <w:pPr>
        <w:spacing w:before="400" w:after="0" w:line="240" w:lineRule="auto"/>
        <w:jc w:val="left"/>
      </w:pPr>
      <w:r>
        <w:rPr>
          <w:sz w:val="24"/>
        </w:rPr>
        <w:t>15.    下面关于主成分分析说法正确的是（ ）。</w:t>
      </w:r>
      <w:r>
        <w:rPr>
          <w:sz w:val="24"/>
        </w:rPr>
        <w:br w:type="textWrapping"/>
      </w:r>
    </w:p>
    <w:p w14:paraId="4F6FB501">
      <w:pPr>
        <w:spacing w:line="240" w:lineRule="auto"/>
        <w:jc w:val="left"/>
      </w:pPr>
      <w:r>
        <w:rPr>
          <w:color w:val="494949"/>
          <w:sz w:val="18"/>
        </w:rPr>
        <w:t>多选题(5.0分)（难易度:中）</w:t>
      </w:r>
    </w:p>
    <w:p w14:paraId="335871C0">
      <w:pPr>
        <w:spacing w:line="240" w:lineRule="auto"/>
        <w:jc w:val="left"/>
      </w:pPr>
      <w:r>
        <w:rPr>
          <w:sz w:val="16"/>
        </w:rPr>
        <w:t>A.    主成分是相互正交（垂直）的  </w:t>
      </w:r>
      <w:r>
        <w:rPr>
          <w:sz w:val="16"/>
        </w:rPr>
        <w:br w:type="textWrapping"/>
      </w:r>
      <w:r>
        <w:rPr>
          <w:sz w:val="16"/>
        </w:rPr>
        <w:br w:type="textWrapping"/>
      </w:r>
      <w:r>
        <w:rPr>
          <w:sz w:val="16"/>
        </w:rPr>
        <w:t>B.    主成分捕获了数据差异最大的方向</w:t>
      </w:r>
      <w:r>
        <w:rPr>
          <w:sz w:val="16"/>
        </w:rPr>
        <w:br w:type="textWrapping"/>
      </w:r>
      <w:r>
        <w:rPr>
          <w:sz w:val="16"/>
        </w:rPr>
        <w:br w:type="textWrapping"/>
      </w:r>
      <w:r>
        <w:rPr>
          <w:sz w:val="16"/>
        </w:rPr>
        <w:t>C.    是线性降维方法</w:t>
      </w:r>
      <w:r>
        <w:rPr>
          <w:sz w:val="16"/>
        </w:rPr>
        <w:br w:type="textWrapping"/>
      </w:r>
      <w:r>
        <w:rPr>
          <w:sz w:val="16"/>
        </w:rPr>
        <w:br w:type="textWrapping"/>
      </w:r>
      <w:r>
        <w:rPr>
          <w:sz w:val="16"/>
        </w:rPr>
        <w:t>D.    是非线性降维方法</w:t>
      </w:r>
      <w:r>
        <w:rPr>
          <w:sz w:val="16"/>
        </w:rPr>
        <w:br w:type="textWrapping"/>
      </w:r>
      <w:r>
        <w:rPr>
          <w:sz w:val="16"/>
        </w:rPr>
        <w:br w:type="textWrapping"/>
      </w:r>
      <w:r>
        <w:rPr>
          <w:sz w:val="16"/>
        </w:rPr>
        <w:br w:type="textWrapping"/>
      </w:r>
      <w:r>
        <w:rPr>
          <w:sz w:val="16"/>
        </w:rPr>
        <w:t>正确答案：A B C</w:t>
      </w:r>
      <w:r>
        <w:rPr>
          <w:sz w:val="16"/>
        </w:rPr>
        <w:br w:type="textWrapping"/>
      </w:r>
      <w:r>
        <w:rPr>
          <w:sz w:val="16"/>
        </w:rPr>
        <w:t>答案解释：暂无</w:t>
      </w:r>
    </w:p>
    <w:p w14:paraId="7B025A34">
      <w:pPr>
        <w:spacing w:before="400" w:after="0" w:line="240" w:lineRule="auto"/>
        <w:jc w:val="left"/>
      </w:pPr>
      <w:r>
        <w:rPr>
          <w:sz w:val="24"/>
        </w:rPr>
        <w:t>16.    期望预测误差中的方差部分是由（      ）带来的。</w:t>
      </w:r>
      <w:r>
        <w:rPr>
          <w:sz w:val="24"/>
        </w:rPr>
        <w:br w:type="textWrapping"/>
      </w:r>
    </w:p>
    <w:p w14:paraId="31CD7DE2">
      <w:pPr>
        <w:spacing w:line="240" w:lineRule="auto"/>
        <w:jc w:val="left"/>
      </w:pPr>
      <w:r>
        <w:rPr>
          <w:color w:val="494949"/>
          <w:sz w:val="18"/>
        </w:rPr>
        <w:t>多选题(5.0分)（难易度:中）</w:t>
      </w:r>
    </w:p>
    <w:p w14:paraId="30090B2A">
      <w:pPr>
        <w:spacing w:line="240" w:lineRule="auto"/>
        <w:jc w:val="left"/>
      </w:pPr>
      <w:r>
        <w:rPr>
          <w:sz w:val="16"/>
        </w:rPr>
        <w:t>A.    最优解所在空间假设失误  </w:t>
      </w:r>
      <w:r>
        <w:rPr>
          <w:sz w:val="16"/>
        </w:rPr>
        <w:br w:type="textWrapping"/>
      </w:r>
      <w:r>
        <w:rPr>
          <w:sz w:val="16"/>
        </w:rPr>
        <w:br w:type="textWrapping"/>
      </w:r>
      <w:r>
        <w:rPr>
          <w:sz w:val="16"/>
        </w:rPr>
        <w:t>B.    数据的随机性</w:t>
      </w:r>
      <w:r>
        <w:rPr>
          <w:sz w:val="16"/>
        </w:rPr>
        <w:br w:type="textWrapping"/>
      </w:r>
      <w:r>
        <w:rPr>
          <w:sz w:val="16"/>
        </w:rPr>
        <w:br w:type="textWrapping"/>
      </w:r>
      <w:r>
        <w:rPr>
          <w:sz w:val="16"/>
        </w:rPr>
        <w:t>C.    估计值自身的波动</w:t>
      </w:r>
      <w:r>
        <w:rPr>
          <w:sz w:val="16"/>
        </w:rPr>
        <w:br w:type="textWrapping"/>
      </w:r>
      <w:r>
        <w:rPr>
          <w:sz w:val="16"/>
        </w:rPr>
        <w:br w:type="textWrapping"/>
      </w:r>
      <w:r>
        <w:rPr>
          <w:sz w:val="16"/>
        </w:rPr>
        <w:t>D.    估计值的平均可能偏离了真实值</w:t>
      </w:r>
      <w:r>
        <w:rPr>
          <w:sz w:val="16"/>
        </w:rPr>
        <w:br w:type="textWrapping"/>
      </w:r>
      <w:r>
        <w:rPr>
          <w:sz w:val="16"/>
        </w:rPr>
        <w:br w:type="textWrapping"/>
      </w:r>
      <w:r>
        <w:rPr>
          <w:sz w:val="16"/>
        </w:rPr>
        <w:br w:type="textWrapping"/>
      </w:r>
      <w:r>
        <w:rPr>
          <w:sz w:val="16"/>
        </w:rPr>
        <w:t>正确答案：B C</w:t>
      </w:r>
      <w:r>
        <w:rPr>
          <w:sz w:val="16"/>
        </w:rPr>
        <w:br w:type="textWrapping"/>
      </w:r>
      <w:r>
        <w:rPr>
          <w:sz w:val="16"/>
        </w:rPr>
        <w:t>答案解释：暂无</w:t>
      </w:r>
    </w:p>
    <w:p w14:paraId="169E1F71">
      <w:pPr>
        <w:spacing w:before="400" w:after="0" w:line="240" w:lineRule="auto"/>
        <w:jc w:val="left"/>
      </w:pPr>
      <w:r>
        <w:rPr>
          <w:sz w:val="24"/>
        </w:rPr>
        <w:t>17.    聚类分析的外部评价指标通常有（      ）。</w:t>
      </w:r>
      <w:r>
        <w:rPr>
          <w:sz w:val="24"/>
        </w:rPr>
        <w:br w:type="textWrapping"/>
      </w:r>
    </w:p>
    <w:p w14:paraId="41289D60">
      <w:pPr>
        <w:spacing w:line="240" w:lineRule="auto"/>
        <w:jc w:val="left"/>
      </w:pPr>
      <w:r>
        <w:rPr>
          <w:color w:val="494949"/>
          <w:sz w:val="18"/>
        </w:rPr>
        <w:t>多选题(5.0分)（难易度:中）</w:t>
      </w:r>
    </w:p>
    <w:p w14:paraId="4A3DF3CA">
      <w:pPr>
        <w:spacing w:line="240" w:lineRule="auto"/>
        <w:jc w:val="left"/>
      </w:pPr>
      <w:r>
        <w:rPr>
          <w:sz w:val="16"/>
        </w:rPr>
        <w:t>A.    DBI   </w:t>
      </w:r>
      <w:r>
        <w:rPr>
          <w:sz w:val="16"/>
        </w:rPr>
        <w:br w:type="textWrapping"/>
      </w:r>
      <w:r>
        <w:rPr>
          <w:sz w:val="16"/>
        </w:rPr>
        <w:br w:type="textWrapping"/>
      </w:r>
      <w:r>
        <w:rPr>
          <w:sz w:val="16"/>
        </w:rPr>
        <w:t>B.    兰德指数</w:t>
      </w:r>
      <w:r>
        <w:rPr>
          <w:sz w:val="16"/>
        </w:rPr>
        <w:br w:type="textWrapping"/>
      </w:r>
      <w:r>
        <w:rPr>
          <w:sz w:val="16"/>
        </w:rPr>
        <w:br w:type="textWrapping"/>
      </w:r>
      <w:r>
        <w:rPr>
          <w:sz w:val="16"/>
        </w:rPr>
        <w:t>C.    Jaccard系数</w:t>
      </w:r>
      <w:r>
        <w:rPr>
          <w:sz w:val="16"/>
        </w:rPr>
        <w:br w:type="textWrapping"/>
      </w:r>
      <w:r>
        <w:rPr>
          <w:sz w:val="16"/>
        </w:rPr>
        <w:br w:type="textWrapping"/>
      </w:r>
      <w:r>
        <w:rPr>
          <w:sz w:val="16"/>
        </w:rPr>
        <w:t>D.    FM指数</w:t>
      </w:r>
      <w:r>
        <w:rPr>
          <w:sz w:val="16"/>
        </w:rPr>
        <w:br w:type="textWrapping"/>
      </w:r>
      <w:r>
        <w:rPr>
          <w:sz w:val="16"/>
        </w:rPr>
        <w:br w:type="textWrapping"/>
      </w:r>
      <w:r>
        <w:rPr>
          <w:sz w:val="16"/>
        </w:rPr>
        <w:t>E.    DI</w:t>
      </w:r>
      <w:r>
        <w:rPr>
          <w:sz w:val="16"/>
        </w:rPr>
        <w:br w:type="textWrapping"/>
      </w:r>
      <w:r>
        <w:rPr>
          <w:sz w:val="16"/>
        </w:rPr>
        <w:br w:type="textWrapping"/>
      </w:r>
      <w:r>
        <w:rPr>
          <w:sz w:val="16"/>
        </w:rPr>
        <w:br w:type="textWrapping"/>
      </w:r>
      <w:r>
        <w:rPr>
          <w:sz w:val="16"/>
        </w:rPr>
        <w:t>正确答案：B C D</w:t>
      </w:r>
      <w:r>
        <w:rPr>
          <w:sz w:val="16"/>
        </w:rPr>
        <w:br w:type="textWrapping"/>
      </w:r>
      <w:r>
        <w:rPr>
          <w:sz w:val="16"/>
        </w:rPr>
        <w:t>答案解释：暂无</w:t>
      </w:r>
    </w:p>
    <w:p w14:paraId="6A3AFA26">
      <w:pPr>
        <w:spacing w:before="400" w:after="0" w:line="240" w:lineRule="auto"/>
        <w:jc w:val="left"/>
      </w:pPr>
      <w:r>
        <w:rPr>
          <w:sz w:val="24"/>
        </w:rPr>
        <w:t>18.    分类任务的评价指标通常采用（    ）。</w:t>
      </w:r>
      <w:r>
        <w:rPr>
          <w:sz w:val="24"/>
        </w:rPr>
        <w:br w:type="textWrapping"/>
      </w:r>
    </w:p>
    <w:p w14:paraId="16D2E0DB">
      <w:pPr>
        <w:spacing w:line="240" w:lineRule="auto"/>
        <w:jc w:val="left"/>
      </w:pPr>
      <w:r>
        <w:rPr>
          <w:color w:val="494949"/>
          <w:sz w:val="18"/>
        </w:rPr>
        <w:t>多选题(5.0分)（难易度:中）</w:t>
      </w:r>
    </w:p>
    <w:p w14:paraId="10FD8749">
      <w:pPr>
        <w:spacing w:line="240" w:lineRule="auto"/>
        <w:jc w:val="left"/>
      </w:pPr>
      <w:r>
        <w:rPr>
          <w:sz w:val="16"/>
        </w:rPr>
        <w:t>A.    准确度</w:t>
      </w:r>
      <w:r>
        <w:rPr>
          <w:sz w:val="16"/>
        </w:rPr>
        <w:br w:type="textWrapping"/>
      </w:r>
      <w:r>
        <w:rPr>
          <w:sz w:val="16"/>
        </w:rPr>
        <w:br w:type="textWrapping"/>
      </w:r>
      <w:r>
        <w:rPr>
          <w:sz w:val="16"/>
        </w:rPr>
        <w:t>B.    ROC曲线</w:t>
      </w:r>
      <w:r>
        <w:rPr>
          <w:sz w:val="16"/>
        </w:rPr>
        <w:br w:type="textWrapping"/>
      </w:r>
      <w:r>
        <w:rPr>
          <w:sz w:val="16"/>
        </w:rPr>
        <w:br w:type="textWrapping"/>
      </w:r>
      <w:r>
        <w:rPr>
          <w:sz w:val="16"/>
        </w:rPr>
        <w:t>C.    特效度</w:t>
      </w:r>
      <w:r>
        <w:rPr>
          <w:sz w:val="16"/>
        </w:rPr>
        <w:br w:type="textWrapping"/>
      </w:r>
      <w:r>
        <w:rPr>
          <w:sz w:val="16"/>
        </w:rPr>
        <w:br w:type="textWrapping"/>
      </w:r>
      <w:r>
        <w:rPr>
          <w:sz w:val="16"/>
        </w:rPr>
        <w:t>D.    灵敏度</w:t>
      </w:r>
      <w:r>
        <w:rPr>
          <w:sz w:val="16"/>
        </w:rPr>
        <w:br w:type="textWrapping"/>
      </w:r>
      <w:r>
        <w:rPr>
          <w:sz w:val="16"/>
        </w:rPr>
        <w:br w:type="textWrapping"/>
      </w:r>
      <w:r>
        <w:rPr>
          <w:sz w:val="16"/>
        </w:rPr>
        <w:t>E.    错分成本</w:t>
      </w:r>
      <w:r>
        <w:rPr>
          <w:sz w:val="16"/>
        </w:rPr>
        <w:br w:type="textWrapping"/>
      </w:r>
      <w:r>
        <w:rPr>
          <w:sz w:val="16"/>
        </w:rPr>
        <w:br w:type="textWrapping"/>
      </w:r>
      <w:r>
        <w:rPr>
          <w:sz w:val="16"/>
        </w:rPr>
        <w:br w:type="textWrapping"/>
      </w:r>
      <w:r>
        <w:rPr>
          <w:sz w:val="16"/>
        </w:rPr>
        <w:t>正确答案：A B C D E</w:t>
      </w:r>
      <w:r>
        <w:rPr>
          <w:sz w:val="16"/>
        </w:rPr>
        <w:br w:type="textWrapping"/>
      </w:r>
      <w:r>
        <w:rPr>
          <w:sz w:val="16"/>
        </w:rPr>
        <w:t>答案解释：暂无</w:t>
      </w:r>
    </w:p>
    <w:p w14:paraId="1485F191">
      <w:pPr>
        <w:spacing w:before="400" w:after="0" w:line="240" w:lineRule="auto"/>
        <w:jc w:val="left"/>
      </w:pPr>
      <w:r>
        <w:rPr>
          <w:sz w:val="24"/>
        </w:rPr>
        <w:t xml:space="preserve">    三、判断题（共10题，每题3分，共30分）</w:t>
      </w:r>
      <w:r>
        <w:rPr>
          <w:sz w:val="24"/>
        </w:rPr>
        <w:br w:type="textWrapping"/>
      </w:r>
    </w:p>
    <w:p w14:paraId="2DA51E6F">
      <w:pPr>
        <w:spacing w:line="240" w:lineRule="auto"/>
        <w:jc w:val="left"/>
      </w:pPr>
      <w:r>
        <w:rPr>
          <w:color w:val="494949"/>
          <w:sz w:val="18"/>
        </w:rPr>
        <w:t>（难易度:中）</w:t>
      </w:r>
    </w:p>
    <w:p w14:paraId="3F681A8E">
      <w:pPr>
        <w:spacing w:line="240" w:lineRule="auto"/>
        <w:jc w:val="left"/>
      </w:pPr>
    </w:p>
    <w:p w14:paraId="7B1C6F52">
      <w:pPr>
        <w:spacing w:before="400" w:after="0" w:line="240" w:lineRule="auto"/>
        <w:jc w:val="left"/>
      </w:pPr>
      <w:r>
        <w:rPr>
          <w:sz w:val="24"/>
        </w:rPr>
        <w:t>20.    主成分分析中最大的特征值对应的特征向量也就是是数据差异最大的的方向。（      ）</w:t>
      </w:r>
      <w:r>
        <w:rPr>
          <w:sz w:val="24"/>
        </w:rPr>
        <w:br w:type="textWrapping"/>
      </w:r>
    </w:p>
    <w:p w14:paraId="5C418487">
      <w:pPr>
        <w:spacing w:line="240" w:lineRule="auto"/>
        <w:jc w:val="left"/>
      </w:pPr>
      <w:r>
        <w:rPr>
          <w:color w:val="494949"/>
          <w:sz w:val="18"/>
        </w:rPr>
        <w:t>判断题(3.0分)（难易度:中）</w:t>
      </w:r>
    </w:p>
    <w:p w14:paraId="43F81AEC">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正确答案：A</w:t>
      </w:r>
      <w:r>
        <w:rPr>
          <w:sz w:val="16"/>
        </w:rPr>
        <w:br w:type="textWrapping"/>
      </w:r>
      <w:r>
        <w:rPr>
          <w:sz w:val="16"/>
        </w:rPr>
        <w:t>答案解释：暂无</w:t>
      </w:r>
    </w:p>
    <w:p w14:paraId="394D16CD">
      <w:pPr>
        <w:spacing w:before="400" w:after="0" w:line="240" w:lineRule="auto"/>
        <w:jc w:val="left"/>
      </w:pPr>
      <w:r>
        <w:rPr>
          <w:sz w:val="24"/>
        </w:rPr>
        <w:t>21.    白化是指将数据进行标准化。（      ）</w:t>
      </w:r>
      <w:r>
        <w:rPr>
          <w:sz w:val="24"/>
        </w:rPr>
        <w:br w:type="textWrapping"/>
      </w:r>
    </w:p>
    <w:p w14:paraId="7B811643">
      <w:pPr>
        <w:spacing w:line="240" w:lineRule="auto"/>
        <w:jc w:val="left"/>
      </w:pPr>
      <w:r>
        <w:rPr>
          <w:color w:val="494949"/>
          <w:sz w:val="18"/>
        </w:rPr>
        <w:t>判断题(3.0分)（难易度:中）</w:t>
      </w:r>
    </w:p>
    <w:p w14:paraId="1417FBCD">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677D6E24">
      <w:pPr>
        <w:spacing w:before="400" w:after="0" w:line="240" w:lineRule="auto"/>
        <w:jc w:val="left"/>
      </w:pPr>
      <w:r>
        <w:rPr>
          <w:sz w:val="24"/>
        </w:rPr>
        <w:t>22.    数据经过标准化处理后，数据的波动性将会减小。（      ）</w:t>
      </w:r>
      <w:r>
        <w:rPr>
          <w:sz w:val="24"/>
        </w:rPr>
        <w:br w:type="textWrapping"/>
      </w:r>
    </w:p>
    <w:p w14:paraId="2C4F11FD">
      <w:pPr>
        <w:spacing w:line="240" w:lineRule="auto"/>
        <w:jc w:val="left"/>
      </w:pPr>
      <w:r>
        <w:rPr>
          <w:color w:val="494949"/>
          <w:sz w:val="18"/>
        </w:rPr>
        <w:t>判断题(3.0分)（难易度:中）</w:t>
      </w:r>
    </w:p>
    <w:p w14:paraId="3B3C2579">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631C21C6">
      <w:pPr>
        <w:spacing w:before="400" w:after="0" w:line="240" w:lineRule="auto"/>
        <w:jc w:val="left"/>
      </w:pPr>
      <w:r>
        <w:rPr>
          <w:sz w:val="24"/>
        </w:rPr>
        <w:t>23.    在Python中缺失值通常用NA来记号。（ ）</w:t>
      </w:r>
      <w:r>
        <w:rPr>
          <w:sz w:val="24"/>
        </w:rPr>
        <w:br w:type="textWrapping"/>
      </w:r>
    </w:p>
    <w:p w14:paraId="51014A19">
      <w:pPr>
        <w:spacing w:line="240" w:lineRule="auto"/>
        <w:jc w:val="left"/>
      </w:pPr>
      <w:r>
        <w:rPr>
          <w:color w:val="494949"/>
          <w:sz w:val="18"/>
        </w:rPr>
        <w:t>判断题(3.0分)（难易度:中）</w:t>
      </w:r>
    </w:p>
    <w:p w14:paraId="5BEAFF8D">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43B6850F">
      <w:pPr>
        <w:spacing w:before="400" w:after="0" w:line="240" w:lineRule="auto"/>
        <w:jc w:val="left"/>
      </w:pPr>
      <w:r>
        <w:rPr>
          <w:sz w:val="24"/>
        </w:rPr>
        <w:t>24.    主成分是相互正交（垂直）的。（      ）</w:t>
      </w:r>
      <w:r>
        <w:rPr>
          <w:sz w:val="24"/>
        </w:rPr>
        <w:br w:type="textWrapping"/>
      </w:r>
    </w:p>
    <w:p w14:paraId="415E5BA7">
      <w:pPr>
        <w:spacing w:line="240" w:lineRule="auto"/>
        <w:jc w:val="left"/>
      </w:pPr>
      <w:r>
        <w:rPr>
          <w:color w:val="494949"/>
          <w:sz w:val="18"/>
        </w:rPr>
        <w:t>判断题(3.0分)（难易度:中）</w:t>
      </w:r>
    </w:p>
    <w:p w14:paraId="638AEEBD">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正确答案：A</w:t>
      </w:r>
      <w:r>
        <w:rPr>
          <w:sz w:val="16"/>
        </w:rPr>
        <w:br w:type="textWrapping"/>
      </w:r>
      <w:r>
        <w:rPr>
          <w:sz w:val="16"/>
        </w:rPr>
        <w:t>答案解释：暂无</w:t>
      </w:r>
    </w:p>
    <w:p w14:paraId="70154C54">
      <w:pPr>
        <w:spacing w:before="400" w:after="0" w:line="240" w:lineRule="auto"/>
        <w:jc w:val="left"/>
      </w:pPr>
      <w:r>
        <w:rPr>
          <w:sz w:val="24"/>
        </w:rPr>
        <w:t>25.    回归模型评价时，通常采用0-1损失。（    ）</w:t>
      </w:r>
      <w:r>
        <w:rPr>
          <w:sz w:val="24"/>
        </w:rPr>
        <w:br w:type="textWrapping"/>
      </w:r>
    </w:p>
    <w:p w14:paraId="5FD271F2">
      <w:pPr>
        <w:spacing w:line="240" w:lineRule="auto"/>
        <w:jc w:val="left"/>
      </w:pPr>
      <w:r>
        <w:rPr>
          <w:color w:val="494949"/>
          <w:sz w:val="18"/>
        </w:rPr>
        <w:t>判断题(3.0分)（难易度:中）</w:t>
      </w:r>
    </w:p>
    <w:p w14:paraId="61F71A7A">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53275D6F">
      <w:pPr>
        <w:spacing w:before="400" w:after="0" w:line="240" w:lineRule="auto"/>
        <w:jc w:val="left"/>
      </w:pPr>
      <w:r>
        <w:rPr>
          <w:sz w:val="24"/>
        </w:rPr>
        <w:t>26.    兰德指数是聚类分析的内部评价指标。（    ）</w:t>
      </w:r>
      <w:r>
        <w:rPr>
          <w:sz w:val="24"/>
        </w:rPr>
        <w:br w:type="textWrapping"/>
      </w:r>
    </w:p>
    <w:p w14:paraId="213D936E">
      <w:pPr>
        <w:spacing w:line="240" w:lineRule="auto"/>
        <w:jc w:val="left"/>
      </w:pPr>
      <w:r>
        <w:rPr>
          <w:color w:val="494949"/>
          <w:sz w:val="18"/>
        </w:rPr>
        <w:t>判断题(3.0分)（难易度:中）</w:t>
      </w:r>
    </w:p>
    <w:p w14:paraId="716143FE">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正确答案：A</w:t>
      </w:r>
      <w:r>
        <w:rPr>
          <w:sz w:val="16"/>
        </w:rPr>
        <w:br w:type="textWrapping"/>
      </w:r>
      <w:r>
        <w:rPr>
          <w:sz w:val="16"/>
        </w:rPr>
        <w:t>答案解释：暂无</w:t>
      </w:r>
    </w:p>
    <w:p w14:paraId="08C70196">
      <w:pPr>
        <w:spacing w:before="400" w:after="0" w:line="240" w:lineRule="auto"/>
        <w:jc w:val="left"/>
      </w:pPr>
      <w:r>
        <w:rPr>
          <w:sz w:val="24"/>
        </w:rPr>
        <w:t>27.    期望预测误差中的偏差部分是由估计值的平均可能偏离了真实值带来的。（    ）</w:t>
      </w:r>
      <w:r>
        <w:rPr>
          <w:sz w:val="24"/>
        </w:rPr>
        <w:br w:type="textWrapping"/>
      </w:r>
    </w:p>
    <w:p w14:paraId="128ECED8">
      <w:pPr>
        <w:spacing w:line="240" w:lineRule="auto"/>
        <w:jc w:val="left"/>
      </w:pPr>
      <w:r>
        <w:rPr>
          <w:color w:val="494949"/>
          <w:sz w:val="18"/>
        </w:rPr>
        <w:t>判断题(3.0分)（难易度:中）</w:t>
      </w:r>
    </w:p>
    <w:p w14:paraId="53595546">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正确答案：A</w:t>
      </w:r>
      <w:r>
        <w:rPr>
          <w:sz w:val="16"/>
        </w:rPr>
        <w:br w:type="textWrapping"/>
      </w:r>
      <w:r>
        <w:rPr>
          <w:sz w:val="16"/>
        </w:rPr>
        <w:t>答案解释：暂无</w:t>
      </w:r>
    </w:p>
    <w:p w14:paraId="0740F59D">
      <w:pPr>
        <w:spacing w:before="400" w:after="0" w:line="240" w:lineRule="auto"/>
        <w:jc w:val="left"/>
      </w:pPr>
      <w:r>
        <w:rPr>
          <w:sz w:val="24"/>
        </w:rPr>
        <w:t>28.    分类模型评价时，通常采用平方损失。（    ）</w:t>
      </w:r>
      <w:r>
        <w:rPr>
          <w:sz w:val="24"/>
        </w:rPr>
        <w:br w:type="textWrapping"/>
      </w:r>
    </w:p>
    <w:p w14:paraId="1E96B91A">
      <w:pPr>
        <w:spacing w:line="240" w:lineRule="auto"/>
        <w:jc w:val="left"/>
      </w:pPr>
      <w:r>
        <w:rPr>
          <w:color w:val="494949"/>
          <w:sz w:val="18"/>
        </w:rPr>
        <w:t>判断题(3.0分)（难易度:中）</w:t>
      </w:r>
    </w:p>
    <w:p w14:paraId="71EF04D6">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593DA467">
      <w:pPr>
        <w:spacing w:before="400" w:after="0" w:line="240" w:lineRule="auto"/>
        <w:jc w:val="left"/>
      </w:pPr>
      <w:r>
        <w:rPr>
          <w:sz w:val="24"/>
        </w:rPr>
        <w:t>29.    由于最优解所在空间假设失误将会造成期望预测误差中的方差部分。</w:t>
      </w:r>
      <w:r>
        <w:rPr>
          <w:sz w:val="24"/>
        </w:rPr>
        <w:br w:type="textWrapping"/>
      </w:r>
    </w:p>
    <w:p w14:paraId="558D1A54">
      <w:pPr>
        <w:spacing w:line="240" w:lineRule="auto"/>
        <w:jc w:val="left"/>
      </w:pPr>
      <w:r>
        <w:rPr>
          <w:color w:val="494949"/>
          <w:sz w:val="18"/>
        </w:rPr>
        <w:t>判断题(3.0分)（难易度:中）</w:t>
      </w:r>
    </w:p>
    <w:p w14:paraId="18659BAD">
      <w:pPr>
        <w:numPr>
          <w:ilvl w:val="0"/>
          <w:numId w:val="7"/>
        </w:numPr>
        <w:spacing w:line="240" w:lineRule="auto"/>
        <w:jc w:val="left"/>
        <w:rPr>
          <w:sz w:val="16"/>
        </w:rPr>
      </w:pPr>
      <w:r>
        <w:rPr>
          <w:sz w:val="16"/>
        </w:rPr>
        <w:t xml:space="preserve">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0339BF19">
      <w:pPr>
        <w:jc w:val="center"/>
      </w:pPr>
      <w:r>
        <w:rPr>
          <w:b/>
          <w:sz w:val="30"/>
        </w:rPr>
        <w:br w:type="textWrapping"/>
      </w:r>
      <w:r>
        <w:rPr>
          <w:sz w:val="30"/>
        </w:rPr>
        <w:t>大数据分析与挖掘技术 · 形考任务2（阶段性学习测验，第4-6章，权重20%）</w:t>
      </w:r>
    </w:p>
    <w:p w14:paraId="7FB623E5">
      <w:pPr>
        <w:spacing w:before="400" w:after="0" w:line="240" w:lineRule="auto"/>
        <w:jc w:val="left"/>
      </w:pPr>
      <w:r>
        <w:rPr>
          <w:sz w:val="24"/>
        </w:rPr>
        <w:t xml:space="preserve">    一、单项选择题（共10题，每题4分，共40分）</w:t>
      </w:r>
      <w:r>
        <w:rPr>
          <w:sz w:val="24"/>
        </w:rPr>
        <w:br w:type="textWrapping"/>
      </w:r>
    </w:p>
    <w:p w14:paraId="780E6B72">
      <w:pPr>
        <w:spacing w:line="240" w:lineRule="auto"/>
        <w:jc w:val="left"/>
      </w:pPr>
      <w:r>
        <w:rPr>
          <w:color w:val="494949"/>
          <w:sz w:val="18"/>
        </w:rPr>
        <w:t>（难易度:中）</w:t>
      </w:r>
    </w:p>
    <w:p w14:paraId="2AAE15A5">
      <w:pPr>
        <w:spacing w:line="240" w:lineRule="auto"/>
        <w:jc w:val="left"/>
      </w:pPr>
    </w:p>
    <w:p w14:paraId="7621E2BB">
      <w:pPr>
        <w:spacing w:before="400" w:after="0" w:line="240" w:lineRule="auto"/>
        <w:jc w:val="left"/>
      </w:pPr>
      <w:r>
        <w:rPr>
          <w:sz w:val="24"/>
        </w:rPr>
        <w:t>2.    在关联分析中，下面哪个有可能是频繁3项集（      ）</w:t>
      </w:r>
      <w:r>
        <w:rPr>
          <w:sz w:val="24"/>
        </w:rPr>
        <w:br w:type="textWrapping"/>
      </w:r>
    </w:p>
    <w:p w14:paraId="2C5272E1">
      <w:pPr>
        <w:spacing w:line="240" w:lineRule="auto"/>
        <w:jc w:val="left"/>
      </w:pPr>
      <w:r>
        <w:rPr>
          <w:color w:val="494949"/>
          <w:sz w:val="18"/>
        </w:rPr>
        <w:t>单选题(4.0分)（难易度:中）</w:t>
      </w:r>
    </w:p>
    <w:p w14:paraId="2D0BF6F5">
      <w:pPr>
        <w:spacing w:line="240" w:lineRule="auto"/>
        <w:jc w:val="left"/>
      </w:pPr>
      <w:r>
        <w:rPr>
          <w:sz w:val="16"/>
        </w:rPr>
        <w:t>A.    {面包，牛奶} </w:t>
      </w:r>
      <w:r>
        <w:rPr>
          <w:sz w:val="16"/>
        </w:rPr>
        <w:br w:type="textWrapping"/>
      </w:r>
      <w:r>
        <w:rPr>
          <w:sz w:val="16"/>
        </w:rPr>
        <w:br w:type="textWrapping"/>
      </w:r>
      <w:r>
        <w:rPr>
          <w:sz w:val="16"/>
        </w:rPr>
        <w:t>B.    {面包，牛奶，啤酒} </w:t>
      </w:r>
      <w:r>
        <w:rPr>
          <w:sz w:val="16"/>
        </w:rPr>
        <w:br w:type="textWrapping"/>
      </w:r>
      <w:r>
        <w:rPr>
          <w:sz w:val="16"/>
        </w:rPr>
        <w:br w:type="textWrapping"/>
      </w:r>
      <w:r>
        <w:rPr>
          <w:sz w:val="16"/>
        </w:rPr>
        <w:t>C.    {面包}  </w:t>
      </w:r>
      <w:r>
        <w:rPr>
          <w:sz w:val="16"/>
        </w:rPr>
        <w:br w:type="textWrapping"/>
      </w:r>
      <w:r>
        <w:rPr>
          <w:sz w:val="16"/>
        </w:rPr>
        <w:br w:type="textWrapping"/>
      </w:r>
      <w:r>
        <w:rPr>
          <w:sz w:val="16"/>
        </w:rPr>
        <w:t>D.    {面包，牛奶，花生，啤酒}</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2A498192">
      <w:pPr>
        <w:spacing w:before="400" w:after="0" w:line="240" w:lineRule="auto"/>
        <w:jc w:val="left"/>
      </w:pPr>
      <w:r>
        <w:rPr>
          <w:sz w:val="24"/>
        </w:rPr>
        <w:t>3.    从下面两个变量的相关系数图可以看出（      ）</w:t>
      </w:r>
      <w:r>
        <w:rPr>
          <w:sz w:val="24"/>
        </w:rPr>
        <w:br w:type="textWrapping"/>
      </w:r>
      <w:r>
        <w:br w:type="textWrapping"/>
      </w:r>
      <w:r>
        <w:br w:type="textWrapping"/>
      </w:r>
    </w:p>
    <w:p w14:paraId="5EB6389B">
      <w:pPr>
        <w:spacing w:line="240" w:lineRule="auto"/>
        <w:jc w:val="left"/>
      </w:pPr>
      <w:r>
        <w:rPr>
          <w:color w:val="494949"/>
          <w:sz w:val="18"/>
        </w:rPr>
        <w:t>单选题(4.0分)（难易度:中）</w:t>
      </w:r>
    </w:p>
    <w:p w14:paraId="5E8F38C2">
      <w:pPr>
        <w:spacing w:line="240" w:lineRule="auto"/>
        <w:jc w:val="left"/>
      </w:pPr>
      <w:r>
        <w:rPr>
          <w:sz w:val="16"/>
        </w:rPr>
        <w:t>A.    左图相关系数大于0</w:t>
      </w:r>
      <w:r>
        <w:rPr>
          <w:sz w:val="16"/>
        </w:rPr>
        <w:br w:type="textWrapping"/>
      </w:r>
      <w:r>
        <w:rPr>
          <w:sz w:val="16"/>
        </w:rPr>
        <w:br w:type="textWrapping"/>
      </w:r>
      <w:r>
        <w:rPr>
          <w:sz w:val="16"/>
        </w:rPr>
        <w:t>B.    右图相关系数小于0</w:t>
      </w:r>
      <w:r>
        <w:rPr>
          <w:sz w:val="16"/>
        </w:rPr>
        <w:br w:type="textWrapping"/>
      </w:r>
      <w:r>
        <w:rPr>
          <w:sz w:val="16"/>
        </w:rPr>
        <w:br w:type="textWrapping"/>
      </w:r>
      <w:r>
        <w:rPr>
          <w:sz w:val="16"/>
        </w:rPr>
        <w:t>C.    左图相关系数等于0</w:t>
      </w:r>
      <w:r>
        <w:rPr>
          <w:sz w:val="16"/>
        </w:rPr>
        <w:br w:type="textWrapping"/>
      </w:r>
      <w:r>
        <w:rPr>
          <w:sz w:val="16"/>
        </w:rPr>
        <w:br w:type="textWrapping"/>
      </w:r>
      <w:r>
        <w:rPr>
          <w:sz w:val="16"/>
        </w:rPr>
        <w:t>D.    右图相关系数等于0</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2BB3F432">
      <w:pPr>
        <w:spacing w:before="400" w:after="0" w:line="240" w:lineRule="auto"/>
        <w:jc w:val="left"/>
      </w:pPr>
      <w:r>
        <w:rPr>
          <w:sz w:val="24"/>
        </w:rPr>
        <w:t>4.    要考虑“储蓄水平”与 “人口水平”之间的相关。“储蓄水平”收集了储蓄比率（sr）、人均可支配收入（dpi）、人均可支配收入变化的百分率（ddpi）3个变量，“人口水平”收集了15岁以下人口的百分比、75岁以上人口百分比2个变量。请问采用下面哪种分析方法更合适（      ）。</w:t>
      </w:r>
      <w:r>
        <w:rPr>
          <w:sz w:val="24"/>
        </w:rPr>
        <w:br w:type="textWrapping"/>
      </w:r>
    </w:p>
    <w:p w14:paraId="5A00C4AC">
      <w:pPr>
        <w:spacing w:line="240" w:lineRule="auto"/>
        <w:jc w:val="left"/>
      </w:pPr>
      <w:r>
        <w:rPr>
          <w:color w:val="494949"/>
          <w:sz w:val="18"/>
        </w:rPr>
        <w:t>单选题(4.0分)（难易度:中）</w:t>
      </w:r>
    </w:p>
    <w:p w14:paraId="3549B3E5">
      <w:pPr>
        <w:spacing w:line="240" w:lineRule="auto"/>
        <w:jc w:val="left"/>
      </w:pPr>
      <w:r>
        <w:rPr>
          <w:sz w:val="16"/>
        </w:rPr>
        <w:t>A.    单向关</w:t>
      </w:r>
      <w:r>
        <w:rPr>
          <w:sz w:val="16"/>
        </w:rPr>
        <w:br w:type="textWrapping"/>
      </w:r>
      <w:r>
        <w:rPr>
          <w:sz w:val="16"/>
        </w:rPr>
        <w:br w:type="textWrapping"/>
      </w:r>
      <w:r>
        <w:rPr>
          <w:sz w:val="16"/>
        </w:rPr>
        <w:t>B.    典型相关</w:t>
      </w:r>
      <w:r>
        <w:rPr>
          <w:sz w:val="16"/>
        </w:rPr>
        <w:br w:type="textWrapping"/>
      </w:r>
      <w:r>
        <w:rPr>
          <w:sz w:val="16"/>
        </w:rPr>
        <w:br w:type="textWrapping"/>
      </w:r>
      <w:r>
        <w:rPr>
          <w:sz w:val="16"/>
        </w:rPr>
        <w:t>C.    偏相关</w:t>
      </w:r>
      <w:r>
        <w:rPr>
          <w:sz w:val="16"/>
        </w:rPr>
        <w:br w:type="textWrapping"/>
      </w:r>
      <w:r>
        <w:rPr>
          <w:sz w:val="16"/>
        </w:rPr>
        <w:br w:type="textWrapping"/>
      </w:r>
      <w:r>
        <w:rPr>
          <w:sz w:val="16"/>
        </w:rPr>
        <w:t>D.    点二列（点双列）相关</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561ECD5E">
      <w:pPr>
        <w:spacing w:before="400" w:after="0" w:line="240" w:lineRule="auto"/>
        <w:jc w:val="left"/>
      </w:pPr>
      <w:r>
        <w:rPr>
          <w:sz w:val="24"/>
        </w:rPr>
        <w:t>5.    关于设定虚拟变量时应当遵循如下原则，下列说法错误的是：(     )</w:t>
      </w:r>
      <w:r>
        <w:rPr>
          <w:sz w:val="24"/>
        </w:rPr>
        <w:br w:type="textWrapping"/>
      </w:r>
    </w:p>
    <w:p w14:paraId="18976D15">
      <w:pPr>
        <w:spacing w:line="240" w:lineRule="auto"/>
        <w:jc w:val="left"/>
      </w:pPr>
      <w:r>
        <w:rPr>
          <w:color w:val="494949"/>
          <w:sz w:val="18"/>
        </w:rPr>
        <w:t>单选题(4.0分)（难易度:中）</w:t>
      </w:r>
    </w:p>
    <w:p w14:paraId="262B4F4C">
      <w:pPr>
        <w:spacing w:line="240" w:lineRule="auto"/>
        <w:jc w:val="left"/>
      </w:pPr>
      <w:r>
        <w:rPr>
          <w:sz w:val="16"/>
        </w:rPr>
        <w:t>A.    对于有k个表现值的定性变量，只设定（k-1）个虚拟变量；</w:t>
      </w:r>
      <w:r>
        <w:rPr>
          <w:sz w:val="16"/>
        </w:rPr>
        <w:br w:type="textWrapping"/>
      </w:r>
      <w:r>
        <w:rPr>
          <w:sz w:val="16"/>
        </w:rPr>
        <w:br w:type="textWrapping"/>
      </w:r>
      <w:r>
        <w:rPr>
          <w:sz w:val="16"/>
        </w:rPr>
        <w:t>B.    虚拟变量的值通常用“0”或“1”来表示；</w:t>
      </w:r>
      <w:r>
        <w:rPr>
          <w:sz w:val="16"/>
        </w:rPr>
        <w:br w:type="textWrapping"/>
      </w:r>
      <w:r>
        <w:rPr>
          <w:sz w:val="16"/>
        </w:rPr>
        <w:br w:type="textWrapping"/>
      </w:r>
      <w:r>
        <w:rPr>
          <w:sz w:val="16"/>
        </w:rPr>
        <w:t>C.    对于每个样本而言，同一个定性变量对应虚拟变量的值之和不超过1；</w:t>
      </w:r>
      <w:r>
        <w:rPr>
          <w:sz w:val="16"/>
        </w:rPr>
        <w:br w:type="textWrapping"/>
      </w:r>
      <w:r>
        <w:rPr>
          <w:sz w:val="16"/>
        </w:rPr>
        <w:br w:type="textWrapping"/>
      </w:r>
      <w:r>
        <w:rPr>
          <w:sz w:val="16"/>
        </w:rPr>
        <w:t>D.    对于季节变量而言，四个季节需要设定4个虚拟变量</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542B36EA">
      <w:pPr>
        <w:spacing w:before="400" w:after="0" w:line="240" w:lineRule="auto"/>
        <w:jc w:val="left"/>
      </w:pPr>
      <w:r>
        <w:rPr>
          <w:sz w:val="24"/>
        </w:rPr>
        <w:t>6.    如果要解决随着员工职位的变动，员工报酬会变动多大的问题，下面说法不正确的是（    ）</w:t>
      </w:r>
      <w:r>
        <w:rPr>
          <w:sz w:val="24"/>
        </w:rPr>
        <w:br w:type="textWrapping"/>
      </w:r>
    </w:p>
    <w:p w14:paraId="2BEE97F7">
      <w:pPr>
        <w:spacing w:line="240" w:lineRule="auto"/>
        <w:jc w:val="left"/>
      </w:pPr>
      <w:r>
        <w:rPr>
          <w:color w:val="494949"/>
          <w:sz w:val="18"/>
        </w:rPr>
        <w:t>单选题(4.0分)（难易度:中）</w:t>
      </w:r>
    </w:p>
    <w:p w14:paraId="38065AE5">
      <w:pPr>
        <w:spacing w:line="240" w:lineRule="auto"/>
        <w:jc w:val="left"/>
      </w:pPr>
      <w:r>
        <w:rPr>
          <w:sz w:val="16"/>
        </w:rPr>
        <w:t>A.    员工职位需要考虑成是分类变量</w:t>
      </w:r>
      <w:r>
        <w:rPr>
          <w:sz w:val="16"/>
        </w:rPr>
        <w:br w:type="textWrapping"/>
      </w:r>
      <w:r>
        <w:rPr>
          <w:sz w:val="16"/>
        </w:rPr>
        <w:br w:type="textWrapping"/>
      </w:r>
      <w:r>
        <w:rPr>
          <w:sz w:val="16"/>
        </w:rPr>
        <w:t>B.    员工职位需要引入虚拟变量来处理</w:t>
      </w:r>
      <w:r>
        <w:rPr>
          <w:sz w:val="16"/>
        </w:rPr>
        <w:br w:type="textWrapping"/>
      </w:r>
      <w:r>
        <w:rPr>
          <w:sz w:val="16"/>
        </w:rPr>
        <w:br w:type="textWrapping"/>
      </w:r>
      <w:r>
        <w:rPr>
          <w:sz w:val="16"/>
        </w:rPr>
        <w:t>C.    如果员工职位有5个类别，那么需要引入5个虚拟变量来表示</w:t>
      </w:r>
      <w:r>
        <w:rPr>
          <w:sz w:val="16"/>
        </w:rPr>
        <w:br w:type="textWrapping"/>
      </w:r>
      <w:r>
        <w:rPr>
          <w:sz w:val="16"/>
        </w:rPr>
        <w:br w:type="textWrapping"/>
      </w:r>
      <w:r>
        <w:rPr>
          <w:sz w:val="16"/>
        </w:rPr>
        <w:t>D.    员工报酬需要考虑成被解释变量</w:t>
      </w:r>
      <w:r>
        <w:rPr>
          <w:sz w:val="16"/>
        </w:rPr>
        <w:br w:type="textWrapping"/>
      </w:r>
      <w:r>
        <w:rPr>
          <w:sz w:val="16"/>
        </w:rPr>
        <w:br w:type="textWrapping"/>
      </w:r>
      <w:r>
        <w:rPr>
          <w:sz w:val="16"/>
        </w:rPr>
        <w:br w:type="textWrapping"/>
      </w:r>
      <w:r>
        <w:rPr>
          <w:sz w:val="16"/>
        </w:rPr>
        <w:t>正确答案：C</w:t>
      </w:r>
      <w:r>
        <w:rPr>
          <w:sz w:val="16"/>
        </w:rPr>
        <w:br w:type="textWrapping"/>
      </w:r>
      <w:r>
        <w:rPr>
          <w:sz w:val="16"/>
        </w:rPr>
        <w:t>答案解释：暂无</w:t>
      </w:r>
    </w:p>
    <w:p w14:paraId="402DC27D">
      <w:pPr>
        <w:spacing w:before="400" w:after="0" w:line="240" w:lineRule="auto"/>
        <w:jc w:val="left"/>
      </w:pPr>
      <w:r>
        <w:rPr>
          <w:sz w:val="24"/>
        </w:rPr>
        <w:t>7.    为研究电商注册用户数量与其销售收入之间的关系，收集数据得到下面的散点图。请问这样的散点图适用建立下面哪种回归模型（      ）。</w:t>
      </w:r>
      <w:r>
        <w:rPr>
          <w:sz w:val="24"/>
        </w:rPr>
        <w:br w:type="textWrapping"/>
      </w:r>
      <w:r>
        <w:br w:type="textWrapping"/>
      </w:r>
      <w:r>
        <w:br w:type="textWrapping"/>
      </w:r>
    </w:p>
    <w:p w14:paraId="1889FF50">
      <w:pPr>
        <w:spacing w:line="240" w:lineRule="auto"/>
        <w:jc w:val="left"/>
      </w:pPr>
      <w:r>
        <w:rPr>
          <w:color w:val="494949"/>
          <w:sz w:val="18"/>
        </w:rPr>
        <w:t>单选题(4.0分)（难易度:中）</w:t>
      </w:r>
    </w:p>
    <w:p w14:paraId="338F8C43">
      <w:pPr>
        <w:spacing w:line="240" w:lineRule="auto"/>
        <w:jc w:val="left"/>
      </w:pPr>
      <w:r>
        <w:rPr>
          <w:sz w:val="16"/>
        </w:rPr>
        <w:t>A.    线性回归模型</w:t>
      </w:r>
      <w:r>
        <w:rPr>
          <w:sz w:val="16"/>
        </w:rPr>
        <w:br w:type="textWrapping"/>
      </w:r>
      <w:r>
        <w:rPr>
          <w:sz w:val="16"/>
        </w:rPr>
        <w:br w:type="textWrapping"/>
      </w:r>
      <w:r>
        <w:rPr>
          <w:sz w:val="16"/>
        </w:rPr>
        <w:t>B.    非线性回归模型</w:t>
      </w:r>
      <w:r>
        <w:rPr>
          <w:sz w:val="16"/>
        </w:rPr>
        <w:br w:type="textWrapping"/>
      </w:r>
      <w:r>
        <w:rPr>
          <w:sz w:val="16"/>
        </w:rPr>
        <w:br w:type="textWrapping"/>
      </w:r>
      <w:r>
        <w:rPr>
          <w:sz w:val="16"/>
        </w:rPr>
        <w:t>C.    对数线性模型</w:t>
      </w:r>
      <w:r>
        <w:rPr>
          <w:sz w:val="16"/>
        </w:rPr>
        <w:br w:type="textWrapping"/>
      </w:r>
      <w:r>
        <w:rPr>
          <w:sz w:val="16"/>
        </w:rPr>
        <w:br w:type="textWrapping"/>
      </w:r>
      <w:r>
        <w:rPr>
          <w:sz w:val="16"/>
        </w:rPr>
        <w:t>D.    Logistic回归模型</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4174CD20">
      <w:pPr>
        <w:spacing w:before="400" w:after="0" w:line="240" w:lineRule="auto"/>
        <w:jc w:val="left"/>
      </w:pPr>
      <w:r>
        <w:rPr>
          <w:sz w:val="24"/>
        </w:rPr>
        <w:t>8.    当因变量数据具有尖峰厚尾的分布特征或有离群点（即异常值）时，更合适的回归模型是（      ）。</w:t>
      </w:r>
      <w:r>
        <w:rPr>
          <w:sz w:val="24"/>
        </w:rPr>
        <w:br w:type="textWrapping"/>
      </w:r>
    </w:p>
    <w:p w14:paraId="3113689F">
      <w:pPr>
        <w:spacing w:line="240" w:lineRule="auto"/>
        <w:jc w:val="left"/>
      </w:pPr>
      <w:r>
        <w:rPr>
          <w:color w:val="494949"/>
          <w:sz w:val="18"/>
        </w:rPr>
        <w:t>单选题(4.0分)（难易度:中）</w:t>
      </w:r>
    </w:p>
    <w:p w14:paraId="2F755F72">
      <w:pPr>
        <w:spacing w:line="240" w:lineRule="auto"/>
        <w:jc w:val="left"/>
      </w:pPr>
      <w:r>
        <w:rPr>
          <w:sz w:val="16"/>
        </w:rPr>
        <w:t>A.    线性回归模型</w:t>
      </w:r>
      <w:r>
        <w:rPr>
          <w:sz w:val="16"/>
        </w:rPr>
        <w:br w:type="textWrapping"/>
      </w:r>
      <w:r>
        <w:rPr>
          <w:sz w:val="16"/>
        </w:rPr>
        <w:br w:type="textWrapping"/>
      </w:r>
      <w:r>
        <w:rPr>
          <w:sz w:val="16"/>
        </w:rPr>
        <w:t>B.    Logistic回归模型</w:t>
      </w:r>
      <w:r>
        <w:rPr>
          <w:sz w:val="16"/>
        </w:rPr>
        <w:br w:type="textWrapping"/>
      </w:r>
      <w:r>
        <w:rPr>
          <w:sz w:val="16"/>
        </w:rPr>
        <w:br w:type="textWrapping"/>
      </w:r>
      <w:r>
        <w:rPr>
          <w:sz w:val="16"/>
        </w:rPr>
        <w:t>C.    分位数回归</w:t>
      </w:r>
      <w:r>
        <w:rPr>
          <w:sz w:val="16"/>
        </w:rPr>
        <w:br w:type="textWrapping"/>
      </w:r>
      <w:r>
        <w:rPr>
          <w:sz w:val="16"/>
        </w:rPr>
        <w:br w:type="textWrapping"/>
      </w:r>
      <w:r>
        <w:rPr>
          <w:sz w:val="16"/>
        </w:rPr>
        <w:t>D.    非线性回归</w:t>
      </w:r>
      <w:r>
        <w:rPr>
          <w:sz w:val="16"/>
        </w:rPr>
        <w:br w:type="textWrapping"/>
      </w:r>
      <w:r>
        <w:rPr>
          <w:sz w:val="16"/>
        </w:rPr>
        <w:br w:type="textWrapping"/>
      </w:r>
      <w:r>
        <w:rPr>
          <w:sz w:val="16"/>
        </w:rPr>
        <w:br w:type="textWrapping"/>
      </w:r>
      <w:r>
        <w:rPr>
          <w:sz w:val="16"/>
        </w:rPr>
        <w:t>正确答案：C</w:t>
      </w:r>
      <w:r>
        <w:rPr>
          <w:sz w:val="16"/>
        </w:rPr>
        <w:br w:type="textWrapping"/>
      </w:r>
      <w:r>
        <w:rPr>
          <w:sz w:val="16"/>
        </w:rPr>
        <w:t>答案解释：暂无</w:t>
      </w:r>
    </w:p>
    <w:p w14:paraId="7AF95F62">
      <w:pPr>
        <w:spacing w:before="400" w:after="0" w:line="240" w:lineRule="auto"/>
        <w:jc w:val="left"/>
      </w:pPr>
      <w:r>
        <w:rPr>
          <w:sz w:val="24"/>
        </w:rPr>
        <w:t>9.    为监测某厂家生产的某款激光打印机的质量问题，考察该款打印机发生故障的次数。其发生故障的次数可能会受到打印纸张数量（千页）、打印机使用时长（千小时）、硒鼓（原装/兼容）等因素的影响。收集数据后的分析结果如下：</w:t>
      </w:r>
      <w:r>
        <w:rPr>
          <w:sz w:val="24"/>
        </w:rPr>
        <w:br w:type="textWrapping"/>
      </w:r>
      <w:r>
        <w:br w:type="textWrapping"/>
      </w:r>
      <w:r>
        <w:br w:type="textWrapping"/>
      </w:r>
      <w:r>
        <w:t>请问关于上面的结果说法不正确的是：（      ）</w:t>
      </w:r>
      <w:r>
        <w:br w:type="textWrapping"/>
      </w:r>
    </w:p>
    <w:p w14:paraId="3F0358D0">
      <w:pPr>
        <w:spacing w:line="240" w:lineRule="auto"/>
        <w:jc w:val="left"/>
      </w:pPr>
      <w:r>
        <w:rPr>
          <w:color w:val="494949"/>
          <w:sz w:val="18"/>
        </w:rPr>
        <w:t>单选题(4.0分)（难易度:中）</w:t>
      </w:r>
    </w:p>
    <w:p w14:paraId="78C626E4">
      <w:pPr>
        <w:spacing w:line="240" w:lineRule="auto"/>
        <w:jc w:val="left"/>
      </w:pPr>
      <w:r>
        <w:rPr>
          <w:sz w:val="16"/>
        </w:rPr>
        <w:t>A.    此次分析构建了一个计数模型</w:t>
      </w:r>
      <w:r>
        <w:rPr>
          <w:sz w:val="16"/>
        </w:rPr>
        <w:br w:type="textWrapping"/>
      </w:r>
      <w:r>
        <w:rPr>
          <w:sz w:val="16"/>
        </w:rPr>
        <w:br w:type="textWrapping"/>
      </w:r>
      <w:r>
        <w:rPr>
          <w:sz w:val="16"/>
        </w:rPr>
        <w:t>B.    收集了30个观测数据</w:t>
      </w:r>
      <w:r>
        <w:rPr>
          <w:sz w:val="16"/>
        </w:rPr>
        <w:br w:type="textWrapping"/>
      </w:r>
      <w:r>
        <w:rPr>
          <w:sz w:val="16"/>
        </w:rPr>
        <w:br w:type="textWrapping"/>
      </w:r>
      <w:r>
        <w:rPr>
          <w:sz w:val="16"/>
        </w:rPr>
        <w:t>C.    对数似然值为-39.804</w:t>
      </w:r>
      <w:r>
        <w:rPr>
          <w:sz w:val="16"/>
        </w:rPr>
        <w:br w:type="textWrapping"/>
      </w:r>
      <w:r>
        <w:rPr>
          <w:sz w:val="16"/>
        </w:rPr>
        <w:br w:type="textWrapping"/>
      </w:r>
      <w:r>
        <w:rPr>
          <w:sz w:val="16"/>
        </w:rPr>
        <w:t>D.    自变量都不显著</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7AADF876">
      <w:pPr>
        <w:spacing w:before="400" w:after="0" w:line="240" w:lineRule="auto"/>
        <w:jc w:val="left"/>
      </w:pPr>
      <w:r>
        <w:rPr>
          <w:sz w:val="24"/>
        </w:rPr>
        <w:t>10.    近邻分类中的近邻个数说法正确的是：（    ）</w:t>
      </w:r>
      <w:r>
        <w:rPr>
          <w:sz w:val="24"/>
        </w:rPr>
        <w:br w:type="textWrapping"/>
      </w:r>
    </w:p>
    <w:p w14:paraId="19ADB0A0">
      <w:pPr>
        <w:spacing w:line="240" w:lineRule="auto"/>
        <w:jc w:val="left"/>
      </w:pPr>
      <w:r>
        <w:rPr>
          <w:color w:val="494949"/>
          <w:sz w:val="18"/>
        </w:rPr>
        <w:t>单选题(4.0分)（难易度:中）</w:t>
      </w:r>
    </w:p>
    <w:p w14:paraId="0437E49A">
      <w:pPr>
        <w:spacing w:line="240" w:lineRule="auto"/>
        <w:jc w:val="left"/>
      </w:pPr>
      <w:r>
        <w:rPr>
          <w:sz w:val="16"/>
        </w:rPr>
        <w:t>A.    1-近邻的复杂度最高</w:t>
      </w:r>
      <w:r>
        <w:rPr>
          <w:sz w:val="16"/>
        </w:rPr>
        <w:br w:type="textWrapping"/>
      </w:r>
      <w:r>
        <w:rPr>
          <w:sz w:val="16"/>
        </w:rPr>
        <w:br w:type="textWrapping"/>
      </w:r>
      <w:r>
        <w:rPr>
          <w:sz w:val="16"/>
        </w:rPr>
        <w:t>B.    随着近邻个数的增加，模型的复杂度增加</w:t>
      </w:r>
      <w:r>
        <w:rPr>
          <w:sz w:val="16"/>
        </w:rPr>
        <w:br w:type="textWrapping"/>
      </w:r>
      <w:r>
        <w:rPr>
          <w:sz w:val="16"/>
        </w:rPr>
        <w:br w:type="textWrapping"/>
      </w:r>
      <w:r>
        <w:rPr>
          <w:sz w:val="16"/>
        </w:rPr>
        <w:t>C.    近邻个数不会影响模型的预测能力</w:t>
      </w:r>
      <w:r>
        <w:rPr>
          <w:sz w:val="16"/>
        </w:rPr>
        <w:br w:type="textWrapping"/>
      </w:r>
      <w:r>
        <w:rPr>
          <w:sz w:val="16"/>
        </w:rPr>
        <w:br w:type="textWrapping"/>
      </w:r>
      <w:r>
        <w:rPr>
          <w:sz w:val="16"/>
        </w:rPr>
        <w:t>D.    近邻个数需要人为确定</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2D522A98">
      <w:pPr>
        <w:spacing w:before="400" w:after="0" w:line="240" w:lineRule="auto"/>
        <w:jc w:val="left"/>
      </w:pPr>
      <w:r>
        <w:rPr>
          <w:sz w:val="24"/>
        </w:rPr>
        <w:t>11.    关于下面的决策树说法不正确的是（      ）。</w:t>
      </w:r>
      <w:r>
        <w:rPr>
          <w:sz w:val="24"/>
        </w:rPr>
        <w:br w:type="textWrapping"/>
      </w:r>
      <w:r>
        <w:br w:type="textWrapping"/>
      </w:r>
      <w:r>
        <w:br w:type="textWrapping"/>
      </w:r>
    </w:p>
    <w:p w14:paraId="24D17997">
      <w:pPr>
        <w:spacing w:line="240" w:lineRule="auto"/>
        <w:jc w:val="left"/>
      </w:pPr>
      <w:r>
        <w:rPr>
          <w:color w:val="494949"/>
          <w:sz w:val="18"/>
        </w:rPr>
        <w:t>单选题(4.0分)（难易度:中）</w:t>
      </w:r>
    </w:p>
    <w:p w14:paraId="3A5879FC">
      <w:pPr>
        <w:spacing w:line="240" w:lineRule="auto"/>
        <w:jc w:val="left"/>
      </w:pPr>
      <w:r>
        <w:rPr>
          <w:sz w:val="16"/>
        </w:rPr>
        <w:t>A.    此决策树根节点的gini为0.145 </w:t>
      </w:r>
      <w:r>
        <w:rPr>
          <w:sz w:val="16"/>
        </w:rPr>
        <w:br w:type="textWrapping"/>
      </w:r>
      <w:r>
        <w:rPr>
          <w:sz w:val="16"/>
        </w:rPr>
        <w:br w:type="textWrapping"/>
      </w:r>
      <w:r>
        <w:rPr>
          <w:sz w:val="16"/>
        </w:rPr>
        <w:t>B.    落入此决策树根节点中的数据有35个</w:t>
      </w:r>
      <w:r>
        <w:rPr>
          <w:sz w:val="16"/>
        </w:rPr>
        <w:br w:type="textWrapping"/>
      </w:r>
      <w:r>
        <w:rPr>
          <w:sz w:val="16"/>
        </w:rPr>
        <w:br w:type="textWrapping"/>
      </w:r>
      <w:r>
        <w:rPr>
          <w:sz w:val="16"/>
        </w:rPr>
        <w:t>C.    此次划分的gini增益为0.058</w:t>
      </w:r>
      <w:r>
        <w:rPr>
          <w:sz w:val="16"/>
        </w:rPr>
        <w:br w:type="textWrapping"/>
      </w:r>
      <w:r>
        <w:rPr>
          <w:sz w:val="16"/>
        </w:rPr>
        <w:br w:type="textWrapping"/>
      </w:r>
      <w:r>
        <w:rPr>
          <w:sz w:val="16"/>
        </w:rPr>
        <w:t>D.    落入Petal.Length≤5.05的数据将为判为versicolor一类</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5276D646">
      <w:pPr>
        <w:spacing w:before="400" w:after="0" w:line="240" w:lineRule="auto"/>
        <w:jc w:val="left"/>
      </w:pPr>
      <w:r>
        <w:rPr>
          <w:sz w:val="24"/>
        </w:rPr>
        <w:t xml:space="preserve">    二、多项选择题（共6题，每题5分，共30分）</w:t>
      </w:r>
      <w:r>
        <w:rPr>
          <w:sz w:val="24"/>
        </w:rPr>
        <w:br w:type="textWrapping"/>
      </w:r>
    </w:p>
    <w:p w14:paraId="2309467B">
      <w:pPr>
        <w:spacing w:line="240" w:lineRule="auto"/>
        <w:jc w:val="left"/>
      </w:pPr>
      <w:r>
        <w:rPr>
          <w:color w:val="494949"/>
          <w:sz w:val="18"/>
        </w:rPr>
        <w:t>（难易度:中）</w:t>
      </w:r>
    </w:p>
    <w:p w14:paraId="0C9DA0AA">
      <w:pPr>
        <w:spacing w:line="240" w:lineRule="auto"/>
        <w:jc w:val="left"/>
      </w:pPr>
    </w:p>
    <w:p w14:paraId="507E87E7">
      <w:pPr>
        <w:spacing w:before="400" w:after="0" w:line="240" w:lineRule="auto"/>
        <w:jc w:val="left"/>
      </w:pPr>
      <w:r>
        <w:rPr>
          <w:sz w:val="24"/>
        </w:rPr>
        <w:t>13.    从下面两个变量的相关系数图可以看出（      ）</w:t>
      </w:r>
      <w:r>
        <w:rPr>
          <w:sz w:val="24"/>
        </w:rPr>
        <w:br w:type="textWrapping"/>
      </w:r>
      <w:r>
        <w:br w:type="textWrapping"/>
      </w:r>
      <w:r>
        <w:br w:type="textWrapping"/>
      </w:r>
    </w:p>
    <w:p w14:paraId="005D4DF8">
      <w:pPr>
        <w:spacing w:line="240" w:lineRule="auto"/>
        <w:jc w:val="left"/>
      </w:pPr>
      <w:r>
        <w:rPr>
          <w:color w:val="494949"/>
          <w:sz w:val="18"/>
        </w:rPr>
        <w:t>多选题(5.0分)（难易度:中）</w:t>
      </w:r>
    </w:p>
    <w:p w14:paraId="26AAFE15">
      <w:pPr>
        <w:spacing w:line="240" w:lineRule="auto"/>
        <w:jc w:val="left"/>
      </w:pPr>
      <w:r>
        <w:rPr>
          <w:sz w:val="16"/>
        </w:rPr>
        <w:t>A.    左图相关系数大于0 </w:t>
      </w:r>
      <w:r>
        <w:rPr>
          <w:sz w:val="16"/>
        </w:rPr>
        <w:br w:type="textWrapping"/>
      </w:r>
      <w:r>
        <w:rPr>
          <w:sz w:val="16"/>
        </w:rPr>
        <w:br w:type="textWrapping"/>
      </w:r>
      <w:r>
        <w:rPr>
          <w:sz w:val="16"/>
        </w:rPr>
        <w:t>B.    右图相关系数小于0</w:t>
      </w:r>
      <w:r>
        <w:rPr>
          <w:sz w:val="16"/>
        </w:rPr>
        <w:br w:type="textWrapping"/>
      </w:r>
      <w:r>
        <w:rPr>
          <w:sz w:val="16"/>
        </w:rPr>
        <w:br w:type="textWrapping"/>
      </w:r>
      <w:r>
        <w:rPr>
          <w:sz w:val="16"/>
        </w:rPr>
        <w:t>C.    左图相关系数大于右图</w:t>
      </w:r>
      <w:r>
        <w:rPr>
          <w:sz w:val="16"/>
        </w:rPr>
        <w:br w:type="textWrapping"/>
      </w:r>
      <w:r>
        <w:rPr>
          <w:sz w:val="16"/>
        </w:rPr>
        <w:br w:type="textWrapping"/>
      </w:r>
      <w:r>
        <w:rPr>
          <w:sz w:val="16"/>
        </w:rPr>
        <w:t>D.    右图相关系数等于0</w:t>
      </w:r>
      <w:r>
        <w:rPr>
          <w:sz w:val="16"/>
        </w:rPr>
        <w:br w:type="textWrapping"/>
      </w:r>
      <w:r>
        <w:rPr>
          <w:sz w:val="16"/>
        </w:rPr>
        <w:br w:type="textWrapping"/>
      </w:r>
      <w:r>
        <w:rPr>
          <w:sz w:val="16"/>
        </w:rPr>
        <w:br w:type="textWrapping"/>
      </w:r>
      <w:r>
        <w:rPr>
          <w:sz w:val="16"/>
        </w:rPr>
        <w:t>正确答案：A C</w:t>
      </w:r>
      <w:r>
        <w:rPr>
          <w:sz w:val="16"/>
        </w:rPr>
        <w:br w:type="textWrapping"/>
      </w:r>
      <w:r>
        <w:rPr>
          <w:sz w:val="16"/>
        </w:rPr>
        <w:t>答案解释：暂无</w:t>
      </w:r>
    </w:p>
    <w:p w14:paraId="1254530C">
      <w:pPr>
        <w:spacing w:before="400" w:after="0" w:line="240" w:lineRule="auto"/>
        <w:jc w:val="left"/>
      </w:pPr>
      <w:r>
        <w:rPr>
          <w:sz w:val="24"/>
        </w:rPr>
        <w:t>14.    定性数据之间的相关通常采用（    ）来度量。</w:t>
      </w:r>
      <w:r>
        <w:rPr>
          <w:sz w:val="24"/>
        </w:rPr>
        <w:br w:type="textWrapping"/>
      </w:r>
    </w:p>
    <w:p w14:paraId="114FC49D">
      <w:pPr>
        <w:spacing w:line="240" w:lineRule="auto"/>
        <w:jc w:val="left"/>
      </w:pPr>
      <w:r>
        <w:rPr>
          <w:color w:val="494949"/>
          <w:sz w:val="18"/>
        </w:rPr>
        <w:t>多选题(5.0分)（难易度:中）</w:t>
      </w:r>
    </w:p>
    <w:p w14:paraId="17A54673">
      <w:pPr>
        <w:spacing w:line="240" w:lineRule="auto"/>
        <w:jc w:val="left"/>
      </w:pPr>
      <w:r>
        <w:rPr>
          <w:sz w:val="16"/>
        </w:rPr>
        <w:t>A.    Pearson相关系数</w:t>
      </w:r>
      <w:r>
        <w:rPr>
          <w:sz w:val="16"/>
        </w:rPr>
        <w:br w:type="textWrapping"/>
      </w:r>
      <w:r>
        <w:rPr>
          <w:sz w:val="16"/>
        </w:rPr>
        <w:br w:type="textWrapping"/>
      </w:r>
      <w:r>
        <w:rPr>
          <w:sz w:val="16"/>
        </w:rPr>
        <w:t>B.    Spearman相关系数</w:t>
      </w:r>
      <w:r>
        <w:rPr>
          <w:sz w:val="16"/>
        </w:rPr>
        <w:br w:type="textWrapping"/>
      </w:r>
      <w:r>
        <w:rPr>
          <w:sz w:val="16"/>
        </w:rPr>
        <w:br w:type="textWrapping"/>
      </w:r>
      <w:r>
        <w:rPr>
          <w:sz w:val="16"/>
        </w:rPr>
        <w:t>C.    Kendall tau-b相关系数</w:t>
      </w:r>
      <w:r>
        <w:rPr>
          <w:sz w:val="16"/>
        </w:rPr>
        <w:br w:type="textWrapping"/>
      </w:r>
      <w:r>
        <w:rPr>
          <w:sz w:val="16"/>
        </w:rPr>
        <w:br w:type="textWrapping"/>
      </w:r>
      <w:r>
        <w:rPr>
          <w:sz w:val="16"/>
        </w:rPr>
        <w:t>D.    Hoeffding’s D相关系数</w:t>
      </w:r>
      <w:r>
        <w:rPr>
          <w:sz w:val="16"/>
        </w:rPr>
        <w:br w:type="textWrapping"/>
      </w:r>
      <w:r>
        <w:rPr>
          <w:sz w:val="16"/>
        </w:rPr>
        <w:br w:type="textWrapping"/>
      </w:r>
      <w:r>
        <w:rPr>
          <w:sz w:val="16"/>
        </w:rPr>
        <w:br w:type="textWrapping"/>
      </w:r>
      <w:r>
        <w:rPr>
          <w:sz w:val="16"/>
        </w:rPr>
        <w:t>正确答案：B C D</w:t>
      </w:r>
      <w:r>
        <w:rPr>
          <w:sz w:val="16"/>
        </w:rPr>
        <w:br w:type="textWrapping"/>
      </w:r>
      <w:r>
        <w:rPr>
          <w:sz w:val="16"/>
        </w:rPr>
        <w:t>答案解释：暂无</w:t>
      </w:r>
    </w:p>
    <w:p w14:paraId="53CED227">
      <w:pPr>
        <w:spacing w:before="400" w:after="0" w:line="240" w:lineRule="auto"/>
        <w:jc w:val="left"/>
      </w:pPr>
      <w:r>
        <w:rPr>
          <w:sz w:val="24"/>
        </w:rPr>
        <w:t>15.    关于分位数回归，下面说法正确的是（    ）</w:t>
      </w:r>
      <w:r>
        <w:rPr>
          <w:sz w:val="24"/>
        </w:rPr>
        <w:br w:type="textWrapping"/>
      </w:r>
    </w:p>
    <w:p w14:paraId="2BA5C14D">
      <w:pPr>
        <w:spacing w:line="240" w:lineRule="auto"/>
        <w:jc w:val="left"/>
      </w:pPr>
      <w:r>
        <w:rPr>
          <w:color w:val="494949"/>
          <w:sz w:val="18"/>
        </w:rPr>
        <w:t>多选题(5.0分)（难易度:中）</w:t>
      </w:r>
    </w:p>
    <w:p w14:paraId="51C05215">
      <w:pPr>
        <w:spacing w:line="240" w:lineRule="auto"/>
        <w:jc w:val="left"/>
      </w:pPr>
      <w:r>
        <w:rPr>
          <w:sz w:val="16"/>
        </w:rPr>
        <w:t>A.    当数据具有尖峰厚尾的分布特征或有离群点（即异常值）时，采用分位数回归更稳健。</w:t>
      </w:r>
      <w:r>
        <w:rPr>
          <w:sz w:val="16"/>
        </w:rPr>
        <w:br w:type="textWrapping"/>
      </w:r>
      <w:r>
        <w:rPr>
          <w:sz w:val="16"/>
        </w:rPr>
        <w:br w:type="textWrapping"/>
      </w:r>
      <w:r>
        <w:rPr>
          <w:sz w:val="16"/>
        </w:rPr>
        <w:t>B.    分位数回归不需要进行残差检验</w:t>
      </w:r>
      <w:r>
        <w:rPr>
          <w:sz w:val="16"/>
        </w:rPr>
        <w:br w:type="textWrapping"/>
      </w:r>
      <w:r>
        <w:rPr>
          <w:sz w:val="16"/>
        </w:rPr>
        <w:br w:type="textWrapping"/>
      </w:r>
      <w:r>
        <w:rPr>
          <w:sz w:val="16"/>
        </w:rPr>
        <w:t>C.    分位数回归会给出因变量不同分位数水平下的参数估计</w:t>
      </w:r>
      <w:r>
        <w:rPr>
          <w:sz w:val="16"/>
        </w:rPr>
        <w:br w:type="textWrapping"/>
      </w:r>
      <w:r>
        <w:rPr>
          <w:sz w:val="16"/>
        </w:rPr>
        <w:br w:type="textWrapping"/>
      </w:r>
      <w:r>
        <w:rPr>
          <w:sz w:val="16"/>
        </w:rPr>
        <w:t>D.    分位数回归不需要做模型检验</w:t>
      </w:r>
      <w:r>
        <w:rPr>
          <w:sz w:val="16"/>
        </w:rPr>
        <w:br w:type="textWrapping"/>
      </w:r>
      <w:r>
        <w:rPr>
          <w:sz w:val="16"/>
        </w:rPr>
        <w:br w:type="textWrapping"/>
      </w:r>
      <w:r>
        <w:rPr>
          <w:sz w:val="16"/>
        </w:rPr>
        <w:br w:type="textWrapping"/>
      </w:r>
      <w:r>
        <w:rPr>
          <w:sz w:val="16"/>
        </w:rPr>
        <w:t>正确答案：A C</w:t>
      </w:r>
      <w:r>
        <w:rPr>
          <w:sz w:val="16"/>
        </w:rPr>
        <w:br w:type="textWrapping"/>
      </w:r>
      <w:r>
        <w:rPr>
          <w:sz w:val="16"/>
        </w:rPr>
        <w:t>答案解释：暂无</w:t>
      </w:r>
    </w:p>
    <w:p w14:paraId="52164F97">
      <w:pPr>
        <w:spacing w:before="400" w:after="0" w:line="240" w:lineRule="auto"/>
        <w:jc w:val="left"/>
      </w:pPr>
      <w:r>
        <w:rPr>
          <w:sz w:val="24"/>
        </w:rPr>
        <w:t>16.    关于马氏距离说法正确的是：（    ）</w:t>
      </w:r>
      <w:r>
        <w:rPr>
          <w:sz w:val="24"/>
        </w:rPr>
        <w:br w:type="textWrapping"/>
      </w:r>
    </w:p>
    <w:p w14:paraId="2FA822A2">
      <w:pPr>
        <w:spacing w:line="240" w:lineRule="auto"/>
        <w:jc w:val="left"/>
      </w:pPr>
      <w:r>
        <w:rPr>
          <w:color w:val="494949"/>
          <w:sz w:val="18"/>
        </w:rPr>
        <w:t>多选题(5.0分)（难易度:中）</w:t>
      </w:r>
    </w:p>
    <w:p w14:paraId="41C95AAE">
      <w:pPr>
        <w:spacing w:line="240" w:lineRule="auto"/>
        <w:jc w:val="left"/>
      </w:pPr>
      <w:r>
        <w:rPr>
          <w:sz w:val="16"/>
        </w:rPr>
        <w:t>A.    马氏距离不受总体空间大小的影响</w:t>
      </w:r>
      <w:r>
        <w:rPr>
          <w:sz w:val="16"/>
        </w:rPr>
        <w:br w:type="textWrapping"/>
      </w:r>
      <w:r>
        <w:rPr>
          <w:sz w:val="16"/>
        </w:rPr>
        <w:br w:type="textWrapping"/>
      </w:r>
      <w:r>
        <w:rPr>
          <w:sz w:val="16"/>
        </w:rPr>
        <w:t>B.    受计量单位的影响</w:t>
      </w:r>
      <w:r>
        <w:rPr>
          <w:sz w:val="16"/>
        </w:rPr>
        <w:br w:type="textWrapping"/>
      </w:r>
      <w:r>
        <w:rPr>
          <w:sz w:val="16"/>
        </w:rPr>
        <w:br w:type="textWrapping"/>
      </w:r>
      <w:r>
        <w:rPr>
          <w:sz w:val="16"/>
        </w:rPr>
        <w:t>C.    反映了按平均水平计算被判定样本到中心的相对距离（该距离以方差为单位）</w:t>
      </w:r>
      <w:r>
        <w:rPr>
          <w:sz w:val="16"/>
        </w:rPr>
        <w:br w:type="textWrapping"/>
      </w:r>
      <w:r>
        <w:rPr>
          <w:sz w:val="16"/>
        </w:rPr>
        <w:br w:type="textWrapping"/>
      </w:r>
      <w:r>
        <w:rPr>
          <w:sz w:val="16"/>
        </w:rPr>
        <w:t>D.    是标准化的变量的欧氏距离</w:t>
      </w:r>
      <w:r>
        <w:rPr>
          <w:sz w:val="16"/>
        </w:rPr>
        <w:br w:type="textWrapping"/>
      </w:r>
      <w:r>
        <w:rPr>
          <w:sz w:val="16"/>
        </w:rPr>
        <w:br w:type="textWrapping"/>
      </w:r>
      <w:r>
        <w:rPr>
          <w:sz w:val="16"/>
        </w:rPr>
        <w:br w:type="textWrapping"/>
      </w:r>
      <w:r>
        <w:rPr>
          <w:sz w:val="16"/>
        </w:rPr>
        <w:t>正确答案：A C D</w:t>
      </w:r>
      <w:r>
        <w:rPr>
          <w:sz w:val="16"/>
        </w:rPr>
        <w:br w:type="textWrapping"/>
      </w:r>
      <w:r>
        <w:rPr>
          <w:sz w:val="16"/>
        </w:rPr>
        <w:t>答案解释：暂无</w:t>
      </w:r>
    </w:p>
    <w:p w14:paraId="49B46326">
      <w:pPr>
        <w:spacing w:before="400" w:after="0" w:line="240" w:lineRule="auto"/>
        <w:jc w:val="left"/>
      </w:pPr>
      <w:r>
        <w:rPr>
          <w:sz w:val="24"/>
        </w:rPr>
        <w:t>17.    决策树中结点的最优划分是依据（      ）来确定的。</w:t>
      </w:r>
      <w:r>
        <w:rPr>
          <w:sz w:val="24"/>
        </w:rPr>
        <w:br w:type="textWrapping"/>
      </w:r>
    </w:p>
    <w:p w14:paraId="0A80B8D9">
      <w:pPr>
        <w:spacing w:line="240" w:lineRule="auto"/>
        <w:jc w:val="left"/>
      </w:pPr>
      <w:r>
        <w:rPr>
          <w:color w:val="494949"/>
          <w:sz w:val="18"/>
        </w:rPr>
        <w:t>多选题(5.0分)（难易度:中）</w:t>
      </w:r>
    </w:p>
    <w:p w14:paraId="6BE00CD2">
      <w:pPr>
        <w:spacing w:line="240" w:lineRule="auto"/>
        <w:jc w:val="left"/>
      </w:pPr>
      <w:r>
        <w:rPr>
          <w:sz w:val="16"/>
        </w:rPr>
        <w:t>A.    局部最优性</w:t>
      </w:r>
      <w:r>
        <w:rPr>
          <w:sz w:val="16"/>
        </w:rPr>
        <w:br w:type="textWrapping"/>
      </w:r>
      <w:r>
        <w:rPr>
          <w:sz w:val="16"/>
        </w:rPr>
        <w:br w:type="textWrapping"/>
      </w:r>
      <w:r>
        <w:rPr>
          <w:sz w:val="16"/>
        </w:rPr>
        <w:t>B.    信息增益大的划分</w:t>
      </w:r>
      <w:r>
        <w:rPr>
          <w:sz w:val="16"/>
        </w:rPr>
        <w:br w:type="textWrapping"/>
      </w:r>
      <w:r>
        <w:rPr>
          <w:sz w:val="16"/>
        </w:rPr>
        <w:br w:type="textWrapping"/>
      </w:r>
      <w:r>
        <w:rPr>
          <w:sz w:val="16"/>
        </w:rPr>
        <w:t>C.    信息增益小的划分</w:t>
      </w:r>
      <w:r>
        <w:rPr>
          <w:sz w:val="16"/>
        </w:rPr>
        <w:br w:type="textWrapping"/>
      </w:r>
      <w:r>
        <w:rPr>
          <w:sz w:val="16"/>
        </w:rPr>
        <w:br w:type="textWrapping"/>
      </w:r>
      <w:r>
        <w:rPr>
          <w:sz w:val="16"/>
        </w:rPr>
        <w:t>D.    GINI增益大的划分</w:t>
      </w:r>
      <w:r>
        <w:rPr>
          <w:sz w:val="16"/>
        </w:rPr>
        <w:br w:type="textWrapping"/>
      </w:r>
      <w:r>
        <w:rPr>
          <w:sz w:val="16"/>
        </w:rPr>
        <w:br w:type="textWrapping"/>
      </w:r>
      <w:r>
        <w:rPr>
          <w:sz w:val="16"/>
        </w:rPr>
        <w:br w:type="textWrapping"/>
      </w:r>
      <w:r>
        <w:rPr>
          <w:sz w:val="16"/>
        </w:rPr>
        <w:t>正确答案：A B D</w:t>
      </w:r>
      <w:r>
        <w:rPr>
          <w:sz w:val="16"/>
        </w:rPr>
        <w:br w:type="textWrapping"/>
      </w:r>
      <w:r>
        <w:rPr>
          <w:sz w:val="16"/>
        </w:rPr>
        <w:t>答案解释：暂无</w:t>
      </w:r>
    </w:p>
    <w:p w14:paraId="1794EC75">
      <w:pPr>
        <w:spacing w:before="400" w:after="0" w:line="240" w:lineRule="auto"/>
        <w:jc w:val="left"/>
      </w:pPr>
      <w:r>
        <w:rPr>
          <w:sz w:val="24"/>
        </w:rPr>
        <w:t>18.    由下图中两类数据（红色一类，黄色一类）的划分问题引出的关于线性可分与不可分的概念正确的是（      ）。</w:t>
      </w:r>
      <w:r>
        <w:rPr>
          <w:sz w:val="24"/>
        </w:rPr>
        <w:br w:type="textWrapping"/>
      </w:r>
      <w:r>
        <w:br w:type="textWrapping"/>
      </w:r>
      <w:r>
        <w:br w:type="textWrapping"/>
      </w:r>
    </w:p>
    <w:p w14:paraId="50F94731">
      <w:pPr>
        <w:spacing w:line="240" w:lineRule="auto"/>
        <w:jc w:val="left"/>
      </w:pPr>
      <w:r>
        <w:rPr>
          <w:color w:val="494949"/>
          <w:sz w:val="18"/>
        </w:rPr>
        <w:t>多选题(5.0分)（难易度:中）</w:t>
      </w:r>
    </w:p>
    <w:p w14:paraId="73FB2010">
      <w:pPr>
        <w:spacing w:line="240" w:lineRule="auto"/>
        <w:jc w:val="left"/>
      </w:pPr>
      <w:r>
        <w:rPr>
          <w:sz w:val="16"/>
        </w:rPr>
        <w:t>A.    左图两类数据的划分是一个线性可分问题</w:t>
      </w:r>
      <w:r>
        <w:rPr>
          <w:sz w:val="16"/>
        </w:rPr>
        <w:br w:type="textWrapping"/>
      </w:r>
      <w:r>
        <w:rPr>
          <w:sz w:val="16"/>
        </w:rPr>
        <w:br w:type="textWrapping"/>
      </w:r>
      <w:r>
        <w:rPr>
          <w:sz w:val="16"/>
        </w:rPr>
        <w:t>B.    右图的两类数据的划分是一个线性不可分问题</w:t>
      </w:r>
      <w:r>
        <w:rPr>
          <w:sz w:val="16"/>
        </w:rPr>
        <w:br w:type="textWrapping"/>
      </w:r>
      <w:r>
        <w:rPr>
          <w:sz w:val="16"/>
        </w:rPr>
        <w:br w:type="textWrapping"/>
      </w:r>
      <w:r>
        <w:rPr>
          <w:sz w:val="16"/>
        </w:rPr>
        <w:t>C.    左图两类数据的划分是一个线性不可分问题</w:t>
      </w:r>
      <w:r>
        <w:rPr>
          <w:sz w:val="16"/>
        </w:rPr>
        <w:br w:type="textWrapping"/>
      </w:r>
      <w:r>
        <w:rPr>
          <w:sz w:val="16"/>
        </w:rPr>
        <w:br w:type="textWrapping"/>
      </w:r>
      <w:r>
        <w:rPr>
          <w:sz w:val="16"/>
        </w:rPr>
        <w:t>D.    右图的两类数据的划分是一个线性可分问题</w:t>
      </w:r>
      <w:r>
        <w:rPr>
          <w:sz w:val="16"/>
        </w:rPr>
        <w:br w:type="textWrapping"/>
      </w:r>
      <w:r>
        <w:rPr>
          <w:sz w:val="16"/>
        </w:rPr>
        <w:br w:type="textWrapping"/>
      </w:r>
      <w:r>
        <w:rPr>
          <w:sz w:val="16"/>
        </w:rPr>
        <w:br w:type="textWrapping"/>
      </w:r>
      <w:r>
        <w:rPr>
          <w:sz w:val="16"/>
        </w:rPr>
        <w:t>正确答案：A B</w:t>
      </w:r>
      <w:r>
        <w:rPr>
          <w:sz w:val="16"/>
        </w:rPr>
        <w:br w:type="textWrapping"/>
      </w:r>
      <w:r>
        <w:rPr>
          <w:sz w:val="16"/>
        </w:rPr>
        <w:t>答案解释：暂无</w:t>
      </w:r>
    </w:p>
    <w:p w14:paraId="556272A8">
      <w:pPr>
        <w:spacing w:before="400" w:after="0" w:line="240" w:lineRule="auto"/>
        <w:jc w:val="left"/>
      </w:pPr>
      <w:r>
        <w:rPr>
          <w:sz w:val="24"/>
        </w:rPr>
        <w:t xml:space="preserve">    三、判断题（共10题，每题3分，共30分）</w:t>
      </w:r>
      <w:r>
        <w:rPr>
          <w:sz w:val="24"/>
        </w:rPr>
        <w:br w:type="textWrapping"/>
      </w:r>
    </w:p>
    <w:p w14:paraId="758CC758">
      <w:pPr>
        <w:spacing w:line="240" w:lineRule="auto"/>
        <w:jc w:val="left"/>
      </w:pPr>
      <w:r>
        <w:rPr>
          <w:color w:val="494949"/>
          <w:sz w:val="18"/>
        </w:rPr>
        <w:t>（难易度:中）</w:t>
      </w:r>
    </w:p>
    <w:p w14:paraId="5C4C6E77">
      <w:pPr>
        <w:spacing w:line="240" w:lineRule="auto"/>
        <w:jc w:val="left"/>
      </w:pPr>
    </w:p>
    <w:p w14:paraId="678E1BF9">
      <w:pPr>
        <w:spacing w:before="400" w:after="0" w:line="240" w:lineRule="auto"/>
        <w:jc w:val="left"/>
      </w:pPr>
      <w:r>
        <w:rPr>
          <w:sz w:val="24"/>
        </w:rPr>
        <w:t>20.    典型相关分析解决的问题是两组变量之间的非线性相关关系。(     )</w:t>
      </w:r>
      <w:r>
        <w:rPr>
          <w:sz w:val="24"/>
        </w:rPr>
        <w:br w:type="textWrapping"/>
      </w:r>
    </w:p>
    <w:p w14:paraId="6D145DCC">
      <w:pPr>
        <w:spacing w:line="240" w:lineRule="auto"/>
        <w:jc w:val="left"/>
      </w:pPr>
      <w:r>
        <w:rPr>
          <w:color w:val="494949"/>
          <w:sz w:val="18"/>
        </w:rPr>
        <w:t>判断题(3.0分)（难易度:中）</w:t>
      </w:r>
    </w:p>
    <w:p w14:paraId="2E50DDF1">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正确答案：A</w:t>
      </w:r>
      <w:r>
        <w:rPr>
          <w:sz w:val="16"/>
        </w:rPr>
        <w:br w:type="textWrapping"/>
      </w:r>
      <w:r>
        <w:rPr>
          <w:sz w:val="16"/>
        </w:rPr>
        <w:t>答案解释：暂无</w:t>
      </w:r>
    </w:p>
    <w:p w14:paraId="4593AAD7">
      <w:pPr>
        <w:spacing w:before="400" w:after="0" w:line="240" w:lineRule="auto"/>
        <w:jc w:val="left"/>
      </w:pPr>
      <w:r>
        <w:rPr>
          <w:sz w:val="24"/>
        </w:rPr>
        <w:t>21.    按考虑相关因素（变量）的多少，相关关系分为正相关和负相关。（      ）</w:t>
      </w:r>
      <w:r>
        <w:rPr>
          <w:sz w:val="24"/>
        </w:rPr>
        <w:br w:type="textWrapping"/>
      </w:r>
    </w:p>
    <w:p w14:paraId="4964819E">
      <w:pPr>
        <w:spacing w:line="240" w:lineRule="auto"/>
        <w:jc w:val="left"/>
      </w:pPr>
      <w:r>
        <w:rPr>
          <w:color w:val="494949"/>
          <w:sz w:val="18"/>
        </w:rPr>
        <w:t>判断题(3.0分)（难易度:中）</w:t>
      </w:r>
    </w:p>
    <w:p w14:paraId="5EB6916F">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41EF42EB">
      <w:pPr>
        <w:spacing w:before="400" w:after="0" w:line="240" w:lineRule="auto"/>
        <w:jc w:val="left"/>
      </w:pPr>
      <w:r>
        <w:rPr>
          <w:sz w:val="24"/>
        </w:rPr>
        <w:t>22.    Pearson相关系数取值为0时，表现为变量无相关。（      ）</w:t>
      </w:r>
      <w:r>
        <w:rPr>
          <w:sz w:val="24"/>
        </w:rPr>
        <w:br w:type="textWrapping"/>
      </w:r>
    </w:p>
    <w:p w14:paraId="0DB37B36">
      <w:pPr>
        <w:spacing w:line="240" w:lineRule="auto"/>
        <w:jc w:val="left"/>
      </w:pPr>
      <w:r>
        <w:rPr>
          <w:color w:val="494949"/>
          <w:sz w:val="18"/>
        </w:rPr>
        <w:t>判断题(3.0分)（难易度:中）</w:t>
      </w:r>
    </w:p>
    <w:p w14:paraId="46BC75F8">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5F10821A">
      <w:pPr>
        <w:spacing w:before="400" w:after="0" w:line="240" w:lineRule="auto"/>
        <w:jc w:val="left"/>
      </w:pPr>
      <w:r>
        <w:rPr>
          <w:sz w:val="24"/>
        </w:rPr>
        <w:t>23.    偏相关系数总是比相关系数高。（ ）</w:t>
      </w:r>
      <w:r>
        <w:rPr>
          <w:sz w:val="24"/>
        </w:rPr>
        <w:br w:type="textWrapping"/>
      </w:r>
    </w:p>
    <w:p w14:paraId="2698AD60">
      <w:pPr>
        <w:spacing w:line="240" w:lineRule="auto"/>
        <w:jc w:val="left"/>
      </w:pPr>
      <w:r>
        <w:rPr>
          <w:color w:val="494949"/>
          <w:sz w:val="18"/>
        </w:rPr>
        <w:t>判断题(3.0分)（难易度:中）</w:t>
      </w:r>
    </w:p>
    <w:p w14:paraId="354411E6">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52056F98">
      <w:pPr>
        <w:spacing w:before="400" w:after="0" w:line="240" w:lineRule="auto"/>
        <w:jc w:val="left"/>
      </w:pPr>
      <w:r>
        <w:rPr>
          <w:sz w:val="24"/>
        </w:rPr>
        <w:t>24.    线性回归模型的拟合优度的判定系数越大，说明回归方程预测能力较好。（ ）</w:t>
      </w:r>
      <w:r>
        <w:rPr>
          <w:sz w:val="24"/>
        </w:rPr>
        <w:br w:type="textWrapping"/>
      </w:r>
    </w:p>
    <w:p w14:paraId="67A2E81B">
      <w:pPr>
        <w:spacing w:line="240" w:lineRule="auto"/>
        <w:jc w:val="left"/>
      </w:pPr>
      <w:r>
        <w:rPr>
          <w:color w:val="494949"/>
          <w:sz w:val="18"/>
        </w:rPr>
        <w:t>判断题(3.0分)（难易度:中）</w:t>
      </w:r>
    </w:p>
    <w:p w14:paraId="7D5BBD99">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068DDDF0">
      <w:pPr>
        <w:spacing w:before="400" w:after="0" w:line="240" w:lineRule="auto"/>
        <w:jc w:val="left"/>
      </w:pPr>
      <w:r>
        <w:rPr>
          <w:sz w:val="24"/>
        </w:rPr>
        <w:t>25.    Poisson回归模型假设观测因变量数据服从Poisson分布。（ ）</w:t>
      </w:r>
      <w:r>
        <w:rPr>
          <w:sz w:val="24"/>
        </w:rPr>
        <w:br w:type="textWrapping"/>
      </w:r>
    </w:p>
    <w:p w14:paraId="6E5CC79F">
      <w:pPr>
        <w:spacing w:line="240" w:lineRule="auto"/>
        <w:jc w:val="left"/>
      </w:pPr>
      <w:r>
        <w:rPr>
          <w:color w:val="494949"/>
          <w:sz w:val="18"/>
        </w:rPr>
        <w:t>判断题(3.0分)（难易度:中）</w:t>
      </w:r>
    </w:p>
    <w:p w14:paraId="76B10948">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正确答案：A</w:t>
      </w:r>
      <w:r>
        <w:rPr>
          <w:sz w:val="16"/>
        </w:rPr>
        <w:br w:type="textWrapping"/>
      </w:r>
      <w:r>
        <w:rPr>
          <w:sz w:val="16"/>
        </w:rPr>
        <w:t>答案解释：暂无</w:t>
      </w:r>
    </w:p>
    <w:p w14:paraId="5C19E5DA">
      <w:pPr>
        <w:spacing w:before="400" w:after="0" w:line="240" w:lineRule="auto"/>
        <w:jc w:val="left"/>
      </w:pPr>
      <w:r>
        <w:rPr>
          <w:sz w:val="24"/>
        </w:rPr>
        <w:t>26.    对于有k个表现值的定性变量，需设定k个虚拟变量。（ ）</w:t>
      </w:r>
      <w:r>
        <w:rPr>
          <w:sz w:val="24"/>
        </w:rPr>
        <w:br w:type="textWrapping"/>
      </w:r>
    </w:p>
    <w:p w14:paraId="4041F217">
      <w:pPr>
        <w:spacing w:line="240" w:lineRule="auto"/>
        <w:jc w:val="left"/>
      </w:pPr>
      <w:r>
        <w:rPr>
          <w:color w:val="494949"/>
          <w:sz w:val="18"/>
        </w:rPr>
        <w:t>判断题(3.0分)（难易度:中）</w:t>
      </w:r>
    </w:p>
    <w:p w14:paraId="4CC6F700">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正确答案：B</w:t>
      </w:r>
      <w:r>
        <w:rPr>
          <w:sz w:val="16"/>
        </w:rPr>
        <w:br w:type="textWrapping"/>
      </w:r>
      <w:r>
        <w:rPr>
          <w:sz w:val="16"/>
        </w:rPr>
        <w:t>答案解释：暂无</w:t>
      </w:r>
    </w:p>
    <w:p w14:paraId="7F7A89CA">
      <w:pPr>
        <w:spacing w:before="400" w:after="0" w:line="240" w:lineRule="auto"/>
        <w:jc w:val="left"/>
      </w:pPr>
      <w:r>
        <w:rPr>
          <w:sz w:val="24"/>
        </w:rPr>
        <w:t>27.    二元选择模型通常假设观测数据与一个隐藏的标准正态分布或者Logistic分布有关。（ ）</w:t>
      </w:r>
      <w:r>
        <w:rPr>
          <w:sz w:val="24"/>
        </w:rPr>
        <w:br w:type="textWrapping"/>
      </w:r>
    </w:p>
    <w:p w14:paraId="773520F6">
      <w:pPr>
        <w:spacing w:line="240" w:lineRule="auto"/>
        <w:jc w:val="left"/>
      </w:pPr>
      <w:r>
        <w:rPr>
          <w:color w:val="494949"/>
          <w:sz w:val="18"/>
        </w:rPr>
        <w:t>判断题(3.0分)（难易度:中）</w:t>
      </w:r>
    </w:p>
    <w:p w14:paraId="29EE3019">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正确答案：A</w:t>
      </w:r>
      <w:r>
        <w:rPr>
          <w:sz w:val="16"/>
        </w:rPr>
        <w:br w:type="textWrapping"/>
      </w:r>
      <w:r>
        <w:rPr>
          <w:sz w:val="16"/>
        </w:rPr>
        <w:t>答案解释：暂无</w:t>
      </w:r>
    </w:p>
    <w:p w14:paraId="16D90443">
      <w:pPr>
        <w:spacing w:before="400" w:after="0" w:line="240" w:lineRule="auto"/>
        <w:jc w:val="left"/>
      </w:pPr>
      <w:r>
        <w:rPr>
          <w:sz w:val="24"/>
        </w:rPr>
        <w:t>28.    线性回归模型显著性检验的P值越小，说明对应的自变量与因变量的相关程度越高。（ ）</w:t>
      </w:r>
      <w:r>
        <w:rPr>
          <w:sz w:val="24"/>
        </w:rPr>
        <w:br w:type="textWrapping"/>
      </w:r>
    </w:p>
    <w:p w14:paraId="079C4077">
      <w:pPr>
        <w:spacing w:line="240" w:lineRule="auto"/>
        <w:jc w:val="left"/>
      </w:pPr>
      <w:r>
        <w:rPr>
          <w:color w:val="494949"/>
          <w:sz w:val="18"/>
        </w:rPr>
        <w:t>判断题(3.0分)（难易度:中）</w:t>
      </w:r>
    </w:p>
    <w:p w14:paraId="13CC6350">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正确答案：A</w:t>
      </w:r>
      <w:r>
        <w:rPr>
          <w:sz w:val="16"/>
        </w:rPr>
        <w:br w:type="textWrapping"/>
      </w:r>
      <w:r>
        <w:rPr>
          <w:sz w:val="16"/>
        </w:rPr>
        <w:t>答案解释：暂无</w:t>
      </w:r>
    </w:p>
    <w:p w14:paraId="255AC99C">
      <w:pPr>
        <w:spacing w:before="400" w:after="0" w:line="240" w:lineRule="auto"/>
        <w:jc w:val="left"/>
      </w:pPr>
      <w:r>
        <w:rPr>
          <w:sz w:val="24"/>
        </w:rPr>
        <w:t>29.    马氏距离不受总体空间大小的影响，也不受计量单位的影响。( )</w:t>
      </w:r>
      <w:r>
        <w:rPr>
          <w:sz w:val="24"/>
        </w:rPr>
        <w:br w:type="textWrapping"/>
      </w:r>
    </w:p>
    <w:p w14:paraId="395A78B8">
      <w:pPr>
        <w:spacing w:line="240" w:lineRule="auto"/>
        <w:jc w:val="left"/>
      </w:pPr>
      <w:r>
        <w:rPr>
          <w:color w:val="494949"/>
          <w:sz w:val="18"/>
        </w:rPr>
        <w:t>判断题(3.0分)（难易度:中）</w:t>
      </w:r>
    </w:p>
    <w:p w14:paraId="7ABA46D0">
      <w:pPr>
        <w:spacing w:line="240" w:lineRule="auto"/>
        <w:jc w:val="left"/>
      </w:pPr>
      <w:r>
        <w:rPr>
          <w:sz w:val="16"/>
        </w:rPr>
        <w:t>A.    对</w:t>
      </w:r>
      <w:r>
        <w:rPr>
          <w:sz w:val="16"/>
        </w:rPr>
        <w:br w:type="textWrapping"/>
      </w:r>
      <w:r>
        <w:rPr>
          <w:sz w:val="16"/>
        </w:rPr>
        <w:t>B.    错</w:t>
      </w:r>
      <w:r>
        <w:rPr>
          <w:sz w:val="16"/>
        </w:rPr>
        <w:br w:type="textWrapping"/>
      </w:r>
      <w:r>
        <w:rPr>
          <w:sz w:val="16"/>
        </w:rPr>
        <w:br w:type="textWrapping"/>
      </w:r>
      <w:r>
        <w:rPr>
          <w:sz w:val="16"/>
        </w:rPr>
        <w:t>正确答案：A</w:t>
      </w:r>
      <w:r>
        <w:rPr>
          <w:sz w:val="16"/>
        </w:rPr>
        <w:br w:type="textWrapping"/>
      </w:r>
      <w:r>
        <w:rPr>
          <w:sz w:val="16"/>
        </w:rPr>
        <w:t>答案解释：暂无</w:t>
      </w:r>
    </w:p>
    <w:p w14:paraId="25C75B38">
      <w:pPr>
        <w:jc w:val="center"/>
      </w:pPr>
      <w:r>
        <w:rPr>
          <w:b/>
          <w:sz w:val="30"/>
        </w:rPr>
        <w:br w:type="textWrapping"/>
      </w:r>
      <w:r>
        <w:rPr>
          <w:sz w:val="30"/>
        </w:rPr>
        <w:t>大数据分析与挖掘技术 · 形考任务3（阶段性学习测验，第7-8章，权重20%）</w:t>
      </w:r>
    </w:p>
    <w:p w14:paraId="7714562A">
      <w:pPr>
        <w:spacing w:before="400" w:after="0" w:line="240" w:lineRule="auto"/>
        <w:jc w:val="left"/>
      </w:pPr>
      <w:r>
        <w:rPr>
          <w:sz w:val="24"/>
        </w:rPr>
        <w:t xml:space="preserve">    一、单项选择题（共15题，每题4分，共60分）</w:t>
      </w:r>
      <w:r>
        <w:rPr>
          <w:sz w:val="24"/>
        </w:rPr>
        <w:br w:type="textWrapping"/>
      </w:r>
    </w:p>
    <w:p w14:paraId="0C6D0FE9">
      <w:pPr>
        <w:spacing w:line="240" w:lineRule="auto"/>
        <w:jc w:val="left"/>
      </w:pPr>
      <w:r>
        <w:rPr>
          <w:color w:val="494949"/>
          <w:sz w:val="18"/>
        </w:rPr>
        <w:t>（难易度:中）</w:t>
      </w:r>
    </w:p>
    <w:p w14:paraId="579A7EF2">
      <w:pPr>
        <w:spacing w:line="240" w:lineRule="auto"/>
        <w:jc w:val="left"/>
      </w:pPr>
    </w:p>
    <w:p w14:paraId="5D6C0034">
      <w:pPr>
        <w:spacing w:before="400" w:after="0" w:line="240" w:lineRule="auto"/>
        <w:jc w:val="left"/>
      </w:pPr>
      <w:r>
        <w:rPr>
          <w:sz w:val="24"/>
        </w:rPr>
        <w:t>2.    聚类分析的原则不可能是：（  ）</w:t>
      </w:r>
      <w:r>
        <w:rPr>
          <w:sz w:val="24"/>
        </w:rPr>
        <w:br w:type="textWrapping"/>
      </w:r>
    </w:p>
    <w:p w14:paraId="2C74AE66">
      <w:pPr>
        <w:spacing w:line="240" w:lineRule="auto"/>
        <w:jc w:val="left"/>
      </w:pPr>
      <w:r>
        <w:rPr>
          <w:color w:val="494949"/>
          <w:sz w:val="18"/>
        </w:rPr>
        <w:t>单选题(4.0分)（难易度:中）</w:t>
      </w:r>
    </w:p>
    <w:p w14:paraId="42278A72">
      <w:pPr>
        <w:spacing w:line="240" w:lineRule="auto"/>
        <w:jc w:val="left"/>
      </w:pPr>
      <w:r>
        <w:rPr>
          <w:sz w:val="16"/>
        </w:rPr>
        <w:t>A.    个体与个体之间的距离越近越有可能是一类</w:t>
      </w:r>
      <w:r>
        <w:rPr>
          <w:sz w:val="16"/>
        </w:rPr>
        <w:br w:type="textWrapping"/>
      </w:r>
      <w:r>
        <w:rPr>
          <w:sz w:val="16"/>
        </w:rPr>
        <w:br w:type="textWrapping"/>
      </w:r>
      <w:r>
        <w:rPr>
          <w:sz w:val="16"/>
        </w:rPr>
        <w:t>B.    同一类的个体的相似性可能也越大</w:t>
      </w:r>
      <w:r>
        <w:rPr>
          <w:sz w:val="16"/>
        </w:rPr>
        <w:br w:type="textWrapping"/>
      </w:r>
      <w:r>
        <w:rPr>
          <w:sz w:val="16"/>
        </w:rPr>
        <w:br w:type="textWrapping"/>
      </w:r>
      <w:r>
        <w:rPr>
          <w:sz w:val="16"/>
        </w:rPr>
        <w:t>C.    不同类的个体之间的距离越远</w:t>
      </w:r>
      <w:r>
        <w:rPr>
          <w:sz w:val="16"/>
        </w:rPr>
        <w:br w:type="textWrapping"/>
      </w:r>
      <w:r>
        <w:rPr>
          <w:sz w:val="16"/>
        </w:rPr>
        <w:br w:type="textWrapping"/>
      </w:r>
      <w:r>
        <w:rPr>
          <w:sz w:val="16"/>
        </w:rPr>
        <w:t>D.    不同类的个体之间的相似性更高</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30CE7EBA">
      <w:pPr>
        <w:spacing w:before="400" w:after="0" w:line="240" w:lineRule="auto"/>
        <w:jc w:val="left"/>
      </w:pPr>
      <w:r>
        <w:rPr>
          <w:sz w:val="24"/>
        </w:rPr>
        <w:t>3.    下面关于DBSCAN聚类说法错误的是：（    ）</w:t>
      </w:r>
      <w:r>
        <w:rPr>
          <w:sz w:val="24"/>
        </w:rPr>
        <w:br w:type="textWrapping"/>
      </w:r>
    </w:p>
    <w:p w14:paraId="2A71B24F">
      <w:pPr>
        <w:spacing w:line="240" w:lineRule="auto"/>
        <w:jc w:val="left"/>
      </w:pPr>
      <w:r>
        <w:rPr>
          <w:color w:val="494949"/>
          <w:sz w:val="18"/>
        </w:rPr>
        <w:t>单选题(4.0分)（难易度:中）</w:t>
      </w:r>
    </w:p>
    <w:p w14:paraId="7C9FEEBA">
      <w:pPr>
        <w:spacing w:line="240" w:lineRule="auto"/>
        <w:jc w:val="left"/>
      </w:pPr>
      <w:r>
        <w:rPr>
          <w:sz w:val="16"/>
        </w:rPr>
        <w:t>A.    DBSCAN是具有噪声的基于密度的空间聚类方法</w:t>
      </w:r>
      <w:r>
        <w:rPr>
          <w:sz w:val="16"/>
        </w:rPr>
        <w:br w:type="textWrapping"/>
      </w:r>
      <w:r>
        <w:rPr>
          <w:sz w:val="16"/>
        </w:rPr>
        <w:br w:type="textWrapping"/>
      </w:r>
      <w:r>
        <w:rPr>
          <w:sz w:val="16"/>
        </w:rPr>
        <w:t>B.    DBSCAN算法不能发现任意形状的空间聚类</w:t>
      </w:r>
      <w:r>
        <w:rPr>
          <w:sz w:val="16"/>
        </w:rPr>
        <w:br w:type="textWrapping"/>
      </w:r>
      <w:r>
        <w:rPr>
          <w:sz w:val="16"/>
        </w:rPr>
        <w:br w:type="textWrapping"/>
      </w:r>
      <w:r>
        <w:rPr>
          <w:sz w:val="16"/>
        </w:rPr>
        <w:t>C.    DBSCAN聚类有一个参数是半径（Eps）</w:t>
      </w:r>
      <w:r>
        <w:rPr>
          <w:sz w:val="16"/>
        </w:rPr>
        <w:br w:type="textWrapping"/>
      </w:r>
      <w:r>
        <w:rPr>
          <w:sz w:val="16"/>
        </w:rPr>
        <w:br w:type="textWrapping"/>
      </w:r>
      <w:r>
        <w:rPr>
          <w:sz w:val="16"/>
        </w:rPr>
        <w:t>D.    DBSCAN聚类还有一个参数是以点P为中心的邻域内最少点的数量（MinPts）</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4DEDD661">
      <w:pPr>
        <w:spacing w:before="400" w:after="0" w:line="240" w:lineRule="auto"/>
        <w:jc w:val="left"/>
      </w:pPr>
      <w:r>
        <w:rPr>
          <w:sz w:val="24"/>
        </w:rPr>
        <w:t>4.    来源于方差分析的类间距的定义方法是（      ）</w:t>
      </w:r>
      <w:r>
        <w:rPr>
          <w:sz w:val="24"/>
        </w:rPr>
        <w:br w:type="textWrapping"/>
      </w:r>
    </w:p>
    <w:p w14:paraId="6E01AEEF">
      <w:pPr>
        <w:spacing w:line="240" w:lineRule="auto"/>
        <w:jc w:val="left"/>
      </w:pPr>
      <w:r>
        <w:rPr>
          <w:color w:val="494949"/>
          <w:sz w:val="18"/>
        </w:rPr>
        <w:t>单选题(4.0分)（难易度:中）</w:t>
      </w:r>
    </w:p>
    <w:p w14:paraId="7A3C5C3B">
      <w:pPr>
        <w:spacing w:line="240" w:lineRule="auto"/>
        <w:jc w:val="left"/>
      </w:pPr>
      <w:r>
        <w:rPr>
          <w:sz w:val="16"/>
        </w:rPr>
        <w:t>A.    最短距离法（single linkage）</w:t>
      </w:r>
      <w:r>
        <w:rPr>
          <w:sz w:val="16"/>
        </w:rPr>
        <w:br w:type="textWrapping"/>
      </w:r>
      <w:r>
        <w:rPr>
          <w:sz w:val="16"/>
        </w:rPr>
        <w:br w:type="textWrapping"/>
      </w:r>
      <w:r>
        <w:rPr>
          <w:sz w:val="16"/>
        </w:rPr>
        <w:t>B.    中间距离法（median method）</w:t>
      </w:r>
      <w:r>
        <w:rPr>
          <w:sz w:val="16"/>
        </w:rPr>
        <w:br w:type="textWrapping"/>
      </w:r>
      <w:r>
        <w:rPr>
          <w:sz w:val="16"/>
        </w:rPr>
        <w:br w:type="textWrapping"/>
      </w:r>
      <w:r>
        <w:rPr>
          <w:sz w:val="16"/>
        </w:rPr>
        <w:t>C.    类平均法（average linkage）</w:t>
      </w:r>
      <w:r>
        <w:rPr>
          <w:sz w:val="16"/>
        </w:rPr>
        <w:br w:type="textWrapping"/>
      </w:r>
      <w:r>
        <w:rPr>
          <w:sz w:val="16"/>
        </w:rPr>
        <w:br w:type="textWrapping"/>
      </w:r>
      <w:r>
        <w:rPr>
          <w:sz w:val="16"/>
        </w:rPr>
        <w:t>D.    离差平方和法（WARD）</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5F320DB6">
      <w:pPr>
        <w:spacing w:before="400" w:after="0" w:line="240" w:lineRule="auto"/>
        <w:jc w:val="left"/>
      </w:pPr>
      <w:r>
        <w:rPr>
          <w:sz w:val="24"/>
        </w:rPr>
        <w:t>5.    用类内样本各指标的均值之间的距离作为类间距离的定义方法是（      ）</w:t>
      </w:r>
      <w:r>
        <w:rPr>
          <w:sz w:val="24"/>
        </w:rPr>
        <w:br w:type="textWrapping"/>
      </w:r>
    </w:p>
    <w:p w14:paraId="0B393277">
      <w:pPr>
        <w:spacing w:line="240" w:lineRule="auto"/>
        <w:jc w:val="left"/>
      </w:pPr>
      <w:r>
        <w:rPr>
          <w:color w:val="494949"/>
          <w:sz w:val="18"/>
        </w:rPr>
        <w:t>单选题(4.0分)（难易度:中）</w:t>
      </w:r>
    </w:p>
    <w:p w14:paraId="376653DC">
      <w:pPr>
        <w:spacing w:line="240" w:lineRule="auto"/>
        <w:jc w:val="left"/>
      </w:pPr>
      <w:r>
        <w:rPr>
          <w:sz w:val="16"/>
        </w:rPr>
        <w:t>A.    重心法（centroid method）</w:t>
      </w:r>
      <w:r>
        <w:rPr>
          <w:sz w:val="16"/>
        </w:rPr>
        <w:br w:type="textWrapping"/>
      </w:r>
      <w:r>
        <w:rPr>
          <w:sz w:val="16"/>
        </w:rPr>
        <w:br w:type="textWrapping"/>
      </w:r>
      <w:r>
        <w:rPr>
          <w:sz w:val="16"/>
        </w:rPr>
        <w:t>B.    中间距离法（median method）</w:t>
      </w:r>
      <w:r>
        <w:rPr>
          <w:sz w:val="16"/>
        </w:rPr>
        <w:br w:type="textWrapping"/>
      </w:r>
      <w:r>
        <w:rPr>
          <w:sz w:val="16"/>
        </w:rPr>
        <w:br w:type="textWrapping"/>
      </w:r>
      <w:r>
        <w:rPr>
          <w:sz w:val="16"/>
        </w:rPr>
        <w:t>C.    类平均法（average linkage）</w:t>
      </w:r>
      <w:r>
        <w:rPr>
          <w:sz w:val="16"/>
        </w:rPr>
        <w:br w:type="textWrapping"/>
      </w:r>
      <w:r>
        <w:rPr>
          <w:sz w:val="16"/>
        </w:rPr>
        <w:br w:type="textWrapping"/>
      </w:r>
      <w:r>
        <w:rPr>
          <w:sz w:val="16"/>
        </w:rPr>
        <w:t>D.    离差平方和法（WARD）</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75FDEF82">
      <w:pPr>
        <w:spacing w:before="400" w:after="0" w:line="240" w:lineRule="auto"/>
        <w:jc w:val="left"/>
      </w:pPr>
      <w:r>
        <w:rPr>
          <w:sz w:val="24"/>
        </w:rPr>
        <w:t>6.    下面关于K-MEANS（K-均值）聚类描述不正确的是（      ）</w:t>
      </w:r>
      <w:r>
        <w:rPr>
          <w:sz w:val="24"/>
        </w:rPr>
        <w:br w:type="textWrapping"/>
      </w:r>
    </w:p>
    <w:p w14:paraId="3DA16ED9">
      <w:pPr>
        <w:spacing w:line="240" w:lineRule="auto"/>
        <w:jc w:val="left"/>
      </w:pPr>
      <w:r>
        <w:rPr>
          <w:color w:val="494949"/>
          <w:sz w:val="18"/>
        </w:rPr>
        <w:t>单选题(4.0分)（难易度:中）</w:t>
      </w:r>
    </w:p>
    <w:p w14:paraId="6856134D">
      <w:pPr>
        <w:spacing w:line="240" w:lineRule="auto"/>
        <w:jc w:val="left"/>
      </w:pPr>
      <w:r>
        <w:rPr>
          <w:sz w:val="16"/>
        </w:rPr>
        <w:t>A.    对于研究的对象事先需要确定最终分为几类</w:t>
      </w:r>
      <w:r>
        <w:rPr>
          <w:sz w:val="16"/>
        </w:rPr>
        <w:br w:type="textWrapping"/>
      </w:r>
      <w:r>
        <w:rPr>
          <w:sz w:val="16"/>
        </w:rPr>
        <w:br w:type="textWrapping"/>
      </w:r>
      <w:r>
        <w:rPr>
          <w:sz w:val="16"/>
        </w:rPr>
        <w:t>B.    又被称为快速聚类</w:t>
      </w:r>
      <w:r>
        <w:rPr>
          <w:sz w:val="16"/>
        </w:rPr>
        <w:br w:type="textWrapping"/>
      </w:r>
      <w:r>
        <w:rPr>
          <w:sz w:val="16"/>
        </w:rPr>
        <w:br w:type="textWrapping"/>
      </w:r>
      <w:r>
        <w:rPr>
          <w:sz w:val="16"/>
        </w:rPr>
        <w:t>C.    每一步都要更新聚类种子的中心</w:t>
      </w:r>
      <w:r>
        <w:rPr>
          <w:sz w:val="16"/>
        </w:rPr>
        <w:br w:type="textWrapping"/>
      </w:r>
      <w:r>
        <w:rPr>
          <w:sz w:val="16"/>
        </w:rPr>
        <w:br w:type="textWrapping"/>
      </w:r>
      <w:r>
        <w:rPr>
          <w:sz w:val="16"/>
        </w:rPr>
        <w:t>D.    一般用于小样本情况下的样品聚类</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1369BB3C">
      <w:pPr>
        <w:spacing w:before="400" w:after="0" w:line="240" w:lineRule="auto"/>
        <w:jc w:val="left"/>
      </w:pPr>
      <w:r>
        <w:rPr>
          <w:sz w:val="24"/>
        </w:rPr>
        <w:t>7.    下面的距离度量中，欧氏距离是（      ）</w:t>
      </w:r>
      <w:r>
        <w:rPr>
          <w:sz w:val="24"/>
        </w:rPr>
        <w:br w:type="textWrapping"/>
      </w:r>
      <w:r>
        <w:br w:type="textWrapping"/>
      </w:r>
      <w:r>
        <w:br w:type="textWrapping"/>
      </w:r>
    </w:p>
    <w:p w14:paraId="5761DE53">
      <w:pPr>
        <w:spacing w:line="240" w:lineRule="auto"/>
        <w:jc w:val="left"/>
      </w:pPr>
      <w:r>
        <w:rPr>
          <w:color w:val="494949"/>
          <w:sz w:val="18"/>
        </w:rPr>
        <w:t>单选题(4.0分)（难易度:中）</w:t>
      </w:r>
    </w:p>
    <w:p w14:paraId="642414A1">
      <w:pPr>
        <w:spacing w:line="240" w:lineRule="auto"/>
        <w:jc w:val="left"/>
      </w:pPr>
      <w:r>
        <w:rPr>
          <w:sz w:val="16"/>
        </w:rPr>
        <w:t>A.    公式A</w:t>
      </w:r>
      <w:r>
        <w:rPr>
          <w:sz w:val="16"/>
        </w:rPr>
        <w:br w:type="textWrapping"/>
      </w:r>
      <w:r>
        <w:rPr>
          <w:sz w:val="16"/>
        </w:rPr>
        <w:br w:type="textWrapping"/>
      </w:r>
      <w:r>
        <w:rPr>
          <w:sz w:val="16"/>
        </w:rPr>
        <w:t>B.    公式B</w:t>
      </w:r>
      <w:r>
        <w:rPr>
          <w:sz w:val="16"/>
        </w:rPr>
        <w:br w:type="textWrapping"/>
      </w:r>
      <w:r>
        <w:rPr>
          <w:sz w:val="16"/>
        </w:rPr>
        <w:br w:type="textWrapping"/>
      </w:r>
      <w:r>
        <w:rPr>
          <w:sz w:val="16"/>
        </w:rPr>
        <w:t>C.    公式C</w:t>
      </w:r>
      <w:r>
        <w:rPr>
          <w:sz w:val="16"/>
        </w:rPr>
        <w:br w:type="textWrapping"/>
      </w:r>
      <w:r>
        <w:rPr>
          <w:sz w:val="16"/>
        </w:rPr>
        <w:br w:type="textWrapping"/>
      </w:r>
      <w:r>
        <w:rPr>
          <w:sz w:val="16"/>
        </w:rPr>
        <w:t>D.    公式D</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6F5AEF5F">
      <w:pPr>
        <w:spacing w:before="400" w:after="0" w:line="240" w:lineRule="auto"/>
        <w:jc w:val="left"/>
      </w:pPr>
      <w:r>
        <w:rPr>
          <w:sz w:val="24"/>
        </w:rPr>
        <w:t>8.    DBSCAN算法中的核心对象是（      ）</w:t>
      </w:r>
      <w:r>
        <w:rPr>
          <w:sz w:val="24"/>
        </w:rPr>
        <w:br w:type="textWrapping"/>
      </w:r>
    </w:p>
    <w:p w14:paraId="51E9C7C9">
      <w:pPr>
        <w:spacing w:line="240" w:lineRule="auto"/>
        <w:jc w:val="left"/>
      </w:pPr>
      <w:r>
        <w:rPr>
          <w:color w:val="494949"/>
          <w:sz w:val="18"/>
        </w:rPr>
        <w:t>单选题(4.0分)（难易度:中）</w:t>
      </w:r>
    </w:p>
    <w:p w14:paraId="7613D181">
      <w:pPr>
        <w:spacing w:line="240" w:lineRule="auto"/>
        <w:jc w:val="left"/>
      </w:pPr>
      <w:r>
        <w:rPr>
          <w:sz w:val="16"/>
        </w:rPr>
        <w:t>A.    对给定对象ε邻域内的样本点数小于MinPts的对象</w:t>
      </w:r>
      <w:r>
        <w:rPr>
          <w:sz w:val="16"/>
        </w:rPr>
        <w:br w:type="textWrapping"/>
      </w:r>
      <w:r>
        <w:rPr>
          <w:sz w:val="16"/>
        </w:rPr>
        <w:br w:type="textWrapping"/>
      </w:r>
      <w:r>
        <w:rPr>
          <w:sz w:val="16"/>
        </w:rPr>
        <w:t>B.    对给定对象ε邻域内的样本点数大于等于MinPts的对象</w:t>
      </w:r>
      <w:r>
        <w:rPr>
          <w:sz w:val="16"/>
        </w:rPr>
        <w:br w:type="textWrapping"/>
      </w:r>
      <w:r>
        <w:rPr>
          <w:sz w:val="16"/>
        </w:rPr>
        <w:br w:type="textWrapping"/>
      </w:r>
      <w:r>
        <w:rPr>
          <w:sz w:val="16"/>
        </w:rPr>
        <w:t>C.    对给定对象ε邻域内的样本点数小于等于MinPts的对象</w:t>
      </w:r>
      <w:r>
        <w:rPr>
          <w:sz w:val="16"/>
        </w:rPr>
        <w:br w:type="textWrapping"/>
      </w:r>
      <w:r>
        <w:rPr>
          <w:sz w:val="16"/>
        </w:rPr>
        <w:br w:type="textWrapping"/>
      </w:r>
      <w:r>
        <w:rPr>
          <w:sz w:val="16"/>
        </w:rPr>
        <w:t>D.    对给定对象ε邻域内的样本点数大于MinPts的对象</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43D921A7">
      <w:pPr>
        <w:spacing w:before="400" w:after="0" w:line="240" w:lineRule="auto"/>
        <w:jc w:val="left"/>
      </w:pPr>
      <w:r>
        <w:rPr>
          <w:sz w:val="24"/>
        </w:rPr>
        <w:t>9.    DBSCAN算法中的直接密度可达、密度可达与密度相连理解不正确的是（      ）</w:t>
      </w:r>
      <w:r>
        <w:rPr>
          <w:sz w:val="24"/>
        </w:rPr>
        <w:br w:type="textWrapping"/>
      </w:r>
    </w:p>
    <w:p w14:paraId="40D669E7">
      <w:pPr>
        <w:spacing w:line="240" w:lineRule="auto"/>
        <w:jc w:val="left"/>
      </w:pPr>
      <w:r>
        <w:rPr>
          <w:color w:val="494949"/>
          <w:sz w:val="18"/>
        </w:rPr>
        <w:t>单选题(4.0分)（难易度:中）</w:t>
      </w:r>
    </w:p>
    <w:p w14:paraId="3F7308BF">
      <w:pPr>
        <w:spacing w:line="240" w:lineRule="auto"/>
        <w:jc w:val="left"/>
      </w:pPr>
      <w:r>
        <w:rPr>
          <w:sz w:val="16"/>
        </w:rPr>
        <w:t>A.    只有核心对象之间相互密度可达</w:t>
      </w:r>
      <w:r>
        <w:rPr>
          <w:sz w:val="16"/>
        </w:rPr>
        <w:br w:type="textWrapping"/>
      </w:r>
      <w:r>
        <w:rPr>
          <w:sz w:val="16"/>
        </w:rPr>
        <w:br w:type="textWrapping"/>
      </w:r>
      <w:r>
        <w:rPr>
          <w:sz w:val="16"/>
        </w:rPr>
        <w:t>B.    密度相连是对称关系</w:t>
      </w:r>
      <w:r>
        <w:rPr>
          <w:sz w:val="16"/>
        </w:rPr>
        <w:br w:type="textWrapping"/>
      </w:r>
      <w:r>
        <w:rPr>
          <w:sz w:val="16"/>
        </w:rPr>
        <w:br w:type="textWrapping"/>
      </w:r>
      <w:r>
        <w:rPr>
          <w:sz w:val="16"/>
        </w:rPr>
        <w:t>C.    DBSCAN目的是找到密度相连对象的最大集合</w:t>
      </w:r>
      <w:r>
        <w:rPr>
          <w:sz w:val="16"/>
        </w:rPr>
        <w:br w:type="textWrapping"/>
      </w:r>
      <w:r>
        <w:rPr>
          <w:sz w:val="16"/>
        </w:rPr>
        <w:br w:type="textWrapping"/>
      </w:r>
      <w:r>
        <w:rPr>
          <w:sz w:val="16"/>
        </w:rPr>
        <w:t>D.    密度可达也是对称关系</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5AF5C32A">
      <w:pPr>
        <w:spacing w:before="400" w:after="0" w:line="240" w:lineRule="auto"/>
        <w:jc w:val="left"/>
      </w:pPr>
      <w:r>
        <w:rPr>
          <w:sz w:val="24"/>
        </w:rPr>
        <w:t>10.    下面关于将非平稳的时间序列平稳化的说法错误的是：（    ）</w:t>
      </w:r>
      <w:r>
        <w:rPr>
          <w:sz w:val="24"/>
        </w:rPr>
        <w:br w:type="textWrapping"/>
      </w:r>
    </w:p>
    <w:p w14:paraId="73D581EC">
      <w:pPr>
        <w:spacing w:line="240" w:lineRule="auto"/>
        <w:jc w:val="left"/>
      </w:pPr>
      <w:r>
        <w:rPr>
          <w:color w:val="494949"/>
          <w:sz w:val="18"/>
        </w:rPr>
        <w:t>单选题(4.0分)（难易度:中）</w:t>
      </w:r>
    </w:p>
    <w:p w14:paraId="6AD4CB20">
      <w:pPr>
        <w:spacing w:line="240" w:lineRule="auto"/>
        <w:jc w:val="left"/>
      </w:pPr>
      <w:r>
        <w:rPr>
          <w:sz w:val="16"/>
        </w:rPr>
        <w:t>A.    差分用于将非平稳的时间序列平稳化</w:t>
      </w:r>
      <w:r>
        <w:rPr>
          <w:sz w:val="16"/>
        </w:rPr>
        <w:br w:type="textWrapping"/>
      </w:r>
      <w:r>
        <w:rPr>
          <w:sz w:val="16"/>
        </w:rPr>
        <w:br w:type="textWrapping"/>
      </w:r>
      <w:r>
        <w:rPr>
          <w:sz w:val="16"/>
        </w:rPr>
        <w:t>B.    对时间序列的数值取对数可以将非平稳的时间序列平稳化</w:t>
      </w:r>
      <w:r>
        <w:rPr>
          <w:sz w:val="16"/>
        </w:rPr>
        <w:br w:type="textWrapping"/>
      </w:r>
      <w:r>
        <w:rPr>
          <w:sz w:val="16"/>
        </w:rPr>
        <w:br w:type="textWrapping"/>
      </w:r>
      <w:r>
        <w:rPr>
          <w:sz w:val="16"/>
        </w:rPr>
        <w:t>C.    对时间序列的数值取对数后不能再做差分了</w:t>
      </w:r>
      <w:r>
        <w:rPr>
          <w:sz w:val="16"/>
        </w:rPr>
        <w:br w:type="textWrapping"/>
      </w:r>
      <w:r>
        <w:rPr>
          <w:sz w:val="16"/>
        </w:rPr>
        <w:br w:type="textWrapping"/>
      </w:r>
      <w:r>
        <w:rPr>
          <w:sz w:val="16"/>
        </w:rPr>
        <w:t>D.    对时间序列的数值取对数后再进行差分也可以将非平稳的时间序列平稳化</w:t>
      </w:r>
      <w:r>
        <w:rPr>
          <w:sz w:val="16"/>
        </w:rPr>
        <w:br w:type="textWrapping"/>
      </w:r>
      <w:r>
        <w:rPr>
          <w:sz w:val="16"/>
        </w:rPr>
        <w:br w:type="textWrapping"/>
      </w:r>
      <w:r>
        <w:rPr>
          <w:sz w:val="16"/>
        </w:rPr>
        <w:br w:type="textWrapping"/>
      </w:r>
      <w:r>
        <w:rPr>
          <w:sz w:val="16"/>
        </w:rPr>
        <w:t>正确答案：C</w:t>
      </w:r>
      <w:r>
        <w:rPr>
          <w:sz w:val="16"/>
        </w:rPr>
        <w:br w:type="textWrapping"/>
      </w:r>
      <w:r>
        <w:rPr>
          <w:sz w:val="16"/>
        </w:rPr>
        <w:t>答案解释：暂无</w:t>
      </w:r>
    </w:p>
    <w:p w14:paraId="7849AF5F">
      <w:pPr>
        <w:spacing w:before="400" w:after="0" w:line="240" w:lineRule="auto"/>
        <w:jc w:val="left"/>
      </w:pPr>
      <w:r>
        <w:rPr>
          <w:sz w:val="24"/>
        </w:rPr>
        <w:t>11.    关于模型识别说法正确的是：（    ）</w:t>
      </w:r>
      <w:r>
        <w:rPr>
          <w:sz w:val="24"/>
        </w:rPr>
        <w:br w:type="textWrapping"/>
      </w:r>
    </w:p>
    <w:p w14:paraId="1AB91041">
      <w:pPr>
        <w:spacing w:line="240" w:lineRule="auto"/>
        <w:jc w:val="left"/>
      </w:pPr>
      <w:r>
        <w:rPr>
          <w:color w:val="494949"/>
          <w:sz w:val="18"/>
        </w:rPr>
        <w:t>多选题(4.0分)（难易度:中）</w:t>
      </w:r>
    </w:p>
    <w:p w14:paraId="7D536D6A">
      <w:pPr>
        <w:spacing w:line="240" w:lineRule="auto"/>
        <w:jc w:val="left"/>
      </w:pPr>
      <w:r>
        <w:rPr>
          <w:sz w:val="16"/>
        </w:rPr>
        <w:t>A.    自相关系数图拖尾, 偏自相关系数图p阶截尾,可以识别为MA(p)模型</w:t>
      </w:r>
      <w:r>
        <w:rPr>
          <w:sz w:val="16"/>
        </w:rPr>
        <w:br w:type="textWrapping"/>
      </w:r>
      <w:r>
        <w:rPr>
          <w:sz w:val="16"/>
        </w:rPr>
        <w:br w:type="textWrapping"/>
      </w:r>
      <w:r>
        <w:rPr>
          <w:sz w:val="16"/>
        </w:rPr>
        <w:t>B.    自相关系数图拖尾, 偏自相关系数图拖尾,可以识别为AR模型</w:t>
      </w:r>
      <w:r>
        <w:rPr>
          <w:sz w:val="16"/>
        </w:rPr>
        <w:br w:type="textWrapping"/>
      </w:r>
      <w:r>
        <w:rPr>
          <w:sz w:val="16"/>
        </w:rPr>
        <w:br w:type="textWrapping"/>
      </w:r>
      <w:r>
        <w:rPr>
          <w:sz w:val="16"/>
        </w:rPr>
        <w:t>C.    自相关系数图p阶截尾, 偏自相关系数图拖尾,可以识别为AR(p)模型</w:t>
      </w:r>
      <w:r>
        <w:rPr>
          <w:sz w:val="16"/>
        </w:rPr>
        <w:br w:type="textWrapping"/>
      </w:r>
      <w:r>
        <w:rPr>
          <w:sz w:val="16"/>
        </w:rPr>
        <w:br w:type="textWrapping"/>
      </w:r>
      <w:r>
        <w:rPr>
          <w:sz w:val="16"/>
        </w:rPr>
        <w:t>D.    自相关系数图拖尾, 偏自相关系数图拖尾,可以识别为ARMA模型</w:t>
      </w:r>
      <w:r>
        <w:rPr>
          <w:sz w:val="16"/>
        </w:rPr>
        <w:br w:type="textWrapping"/>
      </w:r>
      <w:r>
        <w:rPr>
          <w:sz w:val="16"/>
        </w:rPr>
        <w:br w:type="textWrapping"/>
      </w:r>
      <w:r>
        <w:rPr>
          <w:sz w:val="16"/>
        </w:rPr>
        <w:br w:type="textWrapping"/>
      </w:r>
      <w:r>
        <w:rPr>
          <w:sz w:val="16"/>
        </w:rPr>
        <w:t>正确答案：C D</w:t>
      </w:r>
      <w:r>
        <w:rPr>
          <w:sz w:val="16"/>
        </w:rPr>
        <w:br w:type="textWrapping"/>
      </w:r>
      <w:r>
        <w:rPr>
          <w:sz w:val="16"/>
        </w:rPr>
        <w:t>答案解释：暂无</w:t>
      </w:r>
    </w:p>
    <w:p w14:paraId="1BECE4D1">
      <w:pPr>
        <w:spacing w:before="400" w:after="0" w:line="240" w:lineRule="auto"/>
        <w:jc w:val="left"/>
      </w:pPr>
      <w:r>
        <w:rPr>
          <w:sz w:val="24"/>
        </w:rPr>
        <w:t>12.    采用AIC准则找最优模型得到如下的结果：</w:t>
      </w:r>
      <w:r>
        <w:rPr>
          <w:sz w:val="24"/>
        </w:rPr>
        <w:br w:type="textWrapping"/>
      </w:r>
      <w:r>
        <w:rPr>
          <w:sz w:val="24"/>
        </w:rPr>
        <w:t>The AIC of ARMA(0,0) is 13679.401951273543</w:t>
      </w:r>
      <w:r>
        <w:rPr>
          <w:sz w:val="24"/>
        </w:rPr>
        <w:br w:type="textWrapping"/>
      </w:r>
      <w:r>
        <w:rPr>
          <w:sz w:val="24"/>
        </w:rPr>
        <w:t>The AIC of ARMA(0,1) is 13332.135879407648</w:t>
      </w:r>
      <w:r>
        <w:rPr>
          <w:sz w:val="24"/>
        </w:rPr>
        <w:br w:type="textWrapping"/>
      </w:r>
      <w:r>
        <w:rPr>
          <w:sz w:val="24"/>
        </w:rPr>
        <w:t>The AIC of ARMA(0,2) is 13289.758498467238</w:t>
      </w:r>
      <w:r>
        <w:rPr>
          <w:sz w:val="24"/>
        </w:rPr>
        <w:br w:type="textWrapping"/>
      </w:r>
      <w:r>
        <w:rPr>
          <w:sz w:val="24"/>
        </w:rPr>
        <w:t>The AIC of ARMA(1,0) is 13458.95993448334</w:t>
      </w:r>
      <w:r>
        <w:rPr>
          <w:sz w:val="24"/>
        </w:rPr>
        <w:br w:type="textWrapping"/>
      </w:r>
      <w:r>
        <w:rPr>
          <w:sz w:val="24"/>
        </w:rPr>
        <w:t>The AIC of ARMA(1,1) is 13266.651183460379</w:t>
      </w:r>
      <w:r>
        <w:rPr>
          <w:sz w:val="24"/>
        </w:rPr>
        <w:br w:type="textWrapping"/>
      </w:r>
      <w:r>
        <w:rPr>
          <w:sz w:val="24"/>
        </w:rPr>
        <w:t>The AIC of ARMA(1,2) is 13241.110101949496</w:t>
      </w:r>
      <w:r>
        <w:rPr>
          <w:sz w:val="24"/>
        </w:rPr>
        <w:br w:type="textWrapping"/>
      </w:r>
      <w:r>
        <w:rPr>
          <w:sz w:val="24"/>
        </w:rPr>
        <w:t>The AIC of ARMA(2,0) is 13396.594961413079</w:t>
      </w:r>
      <w:r>
        <w:rPr>
          <w:sz w:val="24"/>
        </w:rPr>
        <w:br w:type="textWrapping"/>
      </w:r>
      <w:r>
        <w:rPr>
          <w:sz w:val="24"/>
        </w:rPr>
        <w:t>The AIC of ARMA(2,1) is 13245.885887026114</w:t>
      </w:r>
      <w:r>
        <w:rPr>
          <w:sz w:val="24"/>
        </w:rPr>
        <w:br w:type="textWrapping"/>
      </w:r>
      <w:r>
        <w:rPr>
          <w:sz w:val="24"/>
        </w:rPr>
        <w:t>The AIC of ARMA(2,2) is 13242.201821971108</w:t>
      </w:r>
      <w:r>
        <w:rPr>
          <w:sz w:val="24"/>
        </w:rPr>
        <w:br w:type="textWrapping"/>
      </w:r>
      <w:r>
        <w:rPr>
          <w:sz w:val="24"/>
        </w:rPr>
        <w:t>请问哪个模型最优（    ）</w:t>
      </w:r>
      <w:r>
        <w:rPr>
          <w:sz w:val="24"/>
        </w:rPr>
        <w:br w:type="textWrapping"/>
      </w:r>
    </w:p>
    <w:p w14:paraId="04225853">
      <w:pPr>
        <w:spacing w:line="240" w:lineRule="auto"/>
        <w:jc w:val="left"/>
      </w:pPr>
      <w:r>
        <w:rPr>
          <w:color w:val="494949"/>
          <w:sz w:val="18"/>
        </w:rPr>
        <w:t>单选题(4.0分)（难易度:中）</w:t>
      </w:r>
    </w:p>
    <w:p w14:paraId="3D166833">
      <w:pPr>
        <w:spacing w:line="240" w:lineRule="auto"/>
        <w:jc w:val="left"/>
      </w:pPr>
      <w:r>
        <w:rPr>
          <w:sz w:val="16"/>
        </w:rPr>
        <w:t>A.    ARMA(0,2)</w:t>
      </w:r>
      <w:r>
        <w:rPr>
          <w:sz w:val="16"/>
        </w:rPr>
        <w:br w:type="textWrapping"/>
      </w:r>
      <w:r>
        <w:rPr>
          <w:sz w:val="16"/>
        </w:rPr>
        <w:br w:type="textWrapping"/>
      </w:r>
      <w:r>
        <w:rPr>
          <w:sz w:val="16"/>
        </w:rPr>
        <w:t>B.    ARMA(2,2)</w:t>
      </w:r>
      <w:r>
        <w:rPr>
          <w:sz w:val="16"/>
        </w:rPr>
        <w:br w:type="textWrapping"/>
      </w:r>
      <w:r>
        <w:rPr>
          <w:sz w:val="16"/>
        </w:rPr>
        <w:br w:type="textWrapping"/>
      </w:r>
      <w:r>
        <w:rPr>
          <w:sz w:val="16"/>
        </w:rPr>
        <w:t>C.    ARMA(1,0)</w:t>
      </w:r>
      <w:r>
        <w:rPr>
          <w:sz w:val="16"/>
        </w:rPr>
        <w:br w:type="textWrapping"/>
      </w:r>
      <w:r>
        <w:rPr>
          <w:sz w:val="16"/>
        </w:rPr>
        <w:br w:type="textWrapping"/>
      </w:r>
      <w:r>
        <w:rPr>
          <w:sz w:val="16"/>
        </w:rPr>
        <w:t>D.    ARMA(1,2)</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2AF4B29E">
      <w:pPr>
        <w:spacing w:before="400" w:after="0" w:line="240" w:lineRule="auto"/>
        <w:jc w:val="left"/>
      </w:pPr>
      <w:r>
        <w:rPr>
          <w:sz w:val="24"/>
        </w:rPr>
        <w:t>13.    从下面的时序图一定可以得到的结论是（      ）</w:t>
      </w:r>
      <w:r>
        <w:rPr>
          <w:sz w:val="24"/>
        </w:rPr>
        <w:br w:type="textWrapping"/>
      </w:r>
      <w:r>
        <w:br w:type="textWrapping"/>
      </w:r>
      <w:r>
        <w:br w:type="textWrapping"/>
      </w:r>
    </w:p>
    <w:p w14:paraId="776B0FBB">
      <w:pPr>
        <w:spacing w:line="240" w:lineRule="auto"/>
        <w:jc w:val="left"/>
      </w:pPr>
      <w:r>
        <w:rPr>
          <w:color w:val="494949"/>
          <w:sz w:val="18"/>
        </w:rPr>
        <w:t>单选题(4.0分)（难易度:中）</w:t>
      </w:r>
    </w:p>
    <w:p w14:paraId="43F2697C">
      <w:pPr>
        <w:spacing w:line="240" w:lineRule="auto"/>
        <w:jc w:val="left"/>
      </w:pPr>
      <w:r>
        <w:rPr>
          <w:sz w:val="16"/>
        </w:rPr>
        <w:t>A.    该序列具有零均值</w:t>
      </w:r>
      <w:r>
        <w:rPr>
          <w:sz w:val="16"/>
        </w:rPr>
        <w:br w:type="textWrapping"/>
      </w:r>
      <w:r>
        <w:rPr>
          <w:sz w:val="16"/>
        </w:rPr>
        <w:br w:type="textWrapping"/>
      </w:r>
      <w:r>
        <w:rPr>
          <w:sz w:val="16"/>
        </w:rPr>
        <w:t>B.    该序列具有同方差性</w:t>
      </w:r>
      <w:r>
        <w:rPr>
          <w:sz w:val="16"/>
        </w:rPr>
        <w:br w:type="textWrapping"/>
      </w:r>
      <w:r>
        <w:rPr>
          <w:sz w:val="16"/>
        </w:rPr>
        <w:br w:type="textWrapping"/>
      </w:r>
      <w:r>
        <w:rPr>
          <w:sz w:val="16"/>
        </w:rPr>
        <w:t>C.    这是一个白噪声序列</w:t>
      </w:r>
      <w:r>
        <w:rPr>
          <w:sz w:val="16"/>
        </w:rPr>
        <w:br w:type="textWrapping"/>
      </w:r>
      <w:r>
        <w:rPr>
          <w:sz w:val="16"/>
        </w:rPr>
        <w:br w:type="textWrapping"/>
      </w:r>
      <w:r>
        <w:rPr>
          <w:sz w:val="16"/>
        </w:rPr>
        <w:t>D.    这是一个平稳时间序列</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453D7D85">
      <w:pPr>
        <w:spacing w:before="400" w:after="0" w:line="240" w:lineRule="auto"/>
        <w:jc w:val="left"/>
      </w:pPr>
      <w:r>
        <w:rPr>
          <w:sz w:val="24"/>
        </w:rPr>
        <w:t>14.    空调销售量随着季节不同而发生较大变动，夏季的销售量一般高于冬季的销售量。空调销售量数据的这种变动称为（      ）</w:t>
      </w:r>
      <w:r>
        <w:rPr>
          <w:sz w:val="24"/>
        </w:rPr>
        <w:br w:type="textWrapping"/>
      </w:r>
    </w:p>
    <w:p w14:paraId="5E583FE2">
      <w:pPr>
        <w:spacing w:line="240" w:lineRule="auto"/>
        <w:jc w:val="left"/>
      </w:pPr>
      <w:r>
        <w:rPr>
          <w:color w:val="494949"/>
          <w:sz w:val="18"/>
        </w:rPr>
        <w:t>单选题(4.0分)（难易度:中）</w:t>
      </w:r>
    </w:p>
    <w:p w14:paraId="1C67E9AA">
      <w:pPr>
        <w:spacing w:line="240" w:lineRule="auto"/>
        <w:jc w:val="left"/>
      </w:pPr>
      <w:r>
        <w:rPr>
          <w:sz w:val="16"/>
        </w:rPr>
        <w:t>A.    长期趋势变动</w:t>
      </w:r>
      <w:r>
        <w:rPr>
          <w:sz w:val="16"/>
        </w:rPr>
        <w:br w:type="textWrapping"/>
      </w:r>
      <w:r>
        <w:rPr>
          <w:sz w:val="16"/>
        </w:rPr>
        <w:br w:type="textWrapping"/>
      </w:r>
      <w:r>
        <w:rPr>
          <w:sz w:val="16"/>
        </w:rPr>
        <w:t>B.    季节变动</w:t>
      </w:r>
      <w:r>
        <w:rPr>
          <w:sz w:val="16"/>
        </w:rPr>
        <w:br w:type="textWrapping"/>
      </w:r>
      <w:r>
        <w:rPr>
          <w:sz w:val="16"/>
        </w:rPr>
        <w:br w:type="textWrapping"/>
      </w:r>
      <w:r>
        <w:rPr>
          <w:sz w:val="16"/>
        </w:rPr>
        <w:t>C.    循环波动</w:t>
      </w:r>
      <w:r>
        <w:rPr>
          <w:sz w:val="16"/>
        </w:rPr>
        <w:br w:type="textWrapping"/>
      </w:r>
      <w:r>
        <w:rPr>
          <w:sz w:val="16"/>
        </w:rPr>
        <w:br w:type="textWrapping"/>
      </w:r>
      <w:r>
        <w:rPr>
          <w:sz w:val="16"/>
        </w:rPr>
        <w:t>D.    不规则变动</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22F5F863">
      <w:pPr>
        <w:spacing w:before="400" w:after="0" w:line="240" w:lineRule="auto"/>
        <w:jc w:val="left"/>
      </w:pPr>
      <w:r>
        <w:rPr>
          <w:sz w:val="24"/>
        </w:rPr>
        <w:t>15.    单位根检验在Python中实现时，下面的选项（      ）不是regressioncans参数的设定值。</w:t>
      </w:r>
      <w:r>
        <w:rPr>
          <w:sz w:val="24"/>
        </w:rPr>
        <w:br w:type="textWrapping"/>
      </w:r>
    </w:p>
    <w:p w14:paraId="1594E9F0">
      <w:pPr>
        <w:spacing w:line="240" w:lineRule="auto"/>
        <w:jc w:val="left"/>
      </w:pPr>
      <w:r>
        <w:rPr>
          <w:color w:val="494949"/>
          <w:sz w:val="18"/>
        </w:rPr>
        <w:t>单选题(4.0分)（难易度:中）</w:t>
      </w:r>
    </w:p>
    <w:p w14:paraId="4CAB5A60">
      <w:pPr>
        <w:spacing w:line="240" w:lineRule="auto"/>
        <w:jc w:val="left"/>
      </w:pPr>
      <w:r>
        <w:rPr>
          <w:sz w:val="16"/>
        </w:rPr>
        <w:t>A.    'c'(仅常数，默认)</w:t>
      </w:r>
      <w:r>
        <w:rPr>
          <w:sz w:val="16"/>
        </w:rPr>
        <w:br w:type="textWrapping"/>
      </w:r>
      <w:r>
        <w:rPr>
          <w:sz w:val="16"/>
        </w:rPr>
        <w:br w:type="textWrapping"/>
      </w:r>
      <w:r>
        <w:rPr>
          <w:sz w:val="16"/>
        </w:rPr>
        <w:t>B.    'ctt'(常数，线性和二次曲线趋势)</w:t>
      </w:r>
      <w:r>
        <w:rPr>
          <w:sz w:val="16"/>
        </w:rPr>
        <w:br w:type="textWrapping"/>
      </w:r>
      <w:r>
        <w:rPr>
          <w:sz w:val="16"/>
        </w:rPr>
        <w:br w:type="textWrapping"/>
      </w:r>
      <w:r>
        <w:rPr>
          <w:sz w:val="16"/>
        </w:rPr>
        <w:t>C.    'ct'(常数和长期趋势)</w:t>
      </w:r>
      <w:r>
        <w:rPr>
          <w:sz w:val="16"/>
        </w:rPr>
        <w:br w:type="textWrapping"/>
      </w:r>
      <w:r>
        <w:rPr>
          <w:sz w:val="16"/>
        </w:rPr>
        <w:br w:type="textWrapping"/>
      </w:r>
      <w:r>
        <w:rPr>
          <w:sz w:val="16"/>
        </w:rPr>
        <w:t>D.    'nct'(无常数无趋势)</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43885D5B">
      <w:pPr>
        <w:spacing w:before="400" w:after="0" w:line="240" w:lineRule="auto"/>
        <w:jc w:val="left"/>
      </w:pPr>
      <w:r>
        <w:rPr>
          <w:sz w:val="24"/>
        </w:rPr>
        <w:t>16.    自相关系数图与偏自相关图如下。下面的说法不正确的是（      ）</w:t>
      </w:r>
      <w:r>
        <w:rPr>
          <w:sz w:val="24"/>
        </w:rPr>
        <w:br w:type="textWrapping"/>
      </w:r>
      <w:r>
        <w:br w:type="textWrapping"/>
      </w:r>
      <w:r>
        <w:br w:type="textWrapping"/>
      </w:r>
    </w:p>
    <w:p w14:paraId="76EEEAEA">
      <w:pPr>
        <w:spacing w:line="240" w:lineRule="auto"/>
        <w:jc w:val="left"/>
      </w:pPr>
      <w:r>
        <w:rPr>
          <w:color w:val="494949"/>
          <w:sz w:val="18"/>
        </w:rPr>
        <w:t>单选题(4.0分)（难易度:中）</w:t>
      </w:r>
    </w:p>
    <w:p w14:paraId="6D37662F">
      <w:pPr>
        <w:spacing w:line="240" w:lineRule="auto"/>
        <w:jc w:val="left"/>
      </w:pPr>
      <w:r>
        <w:rPr>
          <w:sz w:val="16"/>
        </w:rPr>
        <w:t>A.    自相关系数具有截尾性</w:t>
      </w:r>
      <w:r>
        <w:rPr>
          <w:sz w:val="16"/>
        </w:rPr>
        <w:br w:type="textWrapping"/>
      </w:r>
      <w:r>
        <w:rPr>
          <w:sz w:val="16"/>
        </w:rPr>
        <w:br w:type="textWrapping"/>
      </w:r>
      <w:r>
        <w:rPr>
          <w:sz w:val="16"/>
        </w:rPr>
        <w:t>B.    偏自相关系数具有拖尾性</w:t>
      </w:r>
      <w:r>
        <w:rPr>
          <w:sz w:val="16"/>
        </w:rPr>
        <w:br w:type="textWrapping"/>
      </w:r>
      <w:r>
        <w:rPr>
          <w:sz w:val="16"/>
        </w:rPr>
        <w:br w:type="textWrapping"/>
      </w:r>
      <w:r>
        <w:rPr>
          <w:sz w:val="16"/>
        </w:rPr>
        <w:t>C.    此序列可以认为是AR(1)模型</w:t>
      </w:r>
      <w:r>
        <w:rPr>
          <w:sz w:val="16"/>
        </w:rPr>
        <w:br w:type="textWrapping"/>
      </w:r>
      <w:r>
        <w:rPr>
          <w:sz w:val="16"/>
        </w:rPr>
        <w:br w:type="textWrapping"/>
      </w:r>
      <w:r>
        <w:rPr>
          <w:sz w:val="16"/>
        </w:rPr>
        <w:t>D.    此序列可以认为是MA(1)模型</w:t>
      </w:r>
      <w:r>
        <w:rPr>
          <w:sz w:val="16"/>
        </w:rPr>
        <w:br w:type="textWrapping"/>
      </w:r>
      <w:r>
        <w:rPr>
          <w:sz w:val="16"/>
        </w:rPr>
        <w:br w:type="textWrapping"/>
      </w:r>
      <w:r>
        <w:rPr>
          <w:sz w:val="16"/>
        </w:rPr>
        <w:br w:type="textWrapping"/>
      </w:r>
      <w:r>
        <w:rPr>
          <w:sz w:val="16"/>
        </w:rPr>
        <w:t>正确答案：C</w:t>
      </w:r>
      <w:r>
        <w:rPr>
          <w:sz w:val="16"/>
        </w:rPr>
        <w:br w:type="textWrapping"/>
      </w:r>
      <w:r>
        <w:rPr>
          <w:sz w:val="16"/>
        </w:rPr>
        <w:t>答案解释：暂无</w:t>
      </w:r>
    </w:p>
    <w:p w14:paraId="3A19CD8A">
      <w:pPr>
        <w:spacing w:before="400" w:after="0" w:line="240" w:lineRule="auto"/>
        <w:jc w:val="left"/>
      </w:pPr>
      <w:r>
        <w:rPr>
          <w:sz w:val="24"/>
        </w:rPr>
        <w:t xml:space="preserve">    二、多项选择题（共8题，每题5分，共40分）</w:t>
      </w:r>
      <w:r>
        <w:rPr>
          <w:sz w:val="24"/>
        </w:rPr>
        <w:br w:type="textWrapping"/>
      </w:r>
    </w:p>
    <w:p w14:paraId="63082177">
      <w:pPr>
        <w:spacing w:line="240" w:lineRule="auto"/>
        <w:jc w:val="left"/>
      </w:pPr>
      <w:r>
        <w:rPr>
          <w:color w:val="494949"/>
          <w:sz w:val="18"/>
        </w:rPr>
        <w:t>（难易度:中）</w:t>
      </w:r>
    </w:p>
    <w:p w14:paraId="1D8890EB">
      <w:pPr>
        <w:spacing w:line="240" w:lineRule="auto"/>
        <w:jc w:val="left"/>
      </w:pPr>
    </w:p>
    <w:p w14:paraId="4D81132F">
      <w:pPr>
        <w:spacing w:before="400" w:after="0" w:line="240" w:lineRule="auto"/>
        <w:jc w:val="left"/>
      </w:pPr>
      <w:r>
        <w:rPr>
          <w:sz w:val="24"/>
        </w:rPr>
        <w:t>18.    动物学家有的时候需要通过对新发现的物种进行归类。这里收集到了15种动物生理特征的数据。根据Warm-blooded、Gives Birth、Aquatic Creature、Aerial Creature、Has Legs、Hibernates等六个指标综合对样本进行聚类分析，考虑采用系统聚类法进行聚类。聚类后的谱系图如下所示。</w:t>
      </w:r>
      <w:r>
        <w:rPr>
          <w:sz w:val="24"/>
        </w:rPr>
        <w:br w:type="textWrapping"/>
      </w:r>
      <w:r>
        <w:br w:type="textWrapping"/>
      </w:r>
      <w:r>
        <w:br w:type="textWrapping"/>
      </w:r>
      <w:r>
        <w:t>请问如果最终聚为两类，关于聚类结果说法正确的是：</w:t>
      </w:r>
      <w:r>
        <w:br w:type="textWrapping"/>
      </w:r>
    </w:p>
    <w:p w14:paraId="64142EF0">
      <w:pPr>
        <w:spacing w:line="240" w:lineRule="auto"/>
        <w:jc w:val="left"/>
      </w:pPr>
      <w:r>
        <w:rPr>
          <w:color w:val="494949"/>
          <w:sz w:val="18"/>
        </w:rPr>
        <w:t>多选题(5.0分)（难易度:中）</w:t>
      </w:r>
    </w:p>
    <w:p w14:paraId="03F87B3C">
      <w:pPr>
        <w:spacing w:line="240" w:lineRule="auto"/>
        <w:jc w:val="left"/>
      </w:pPr>
      <w:r>
        <w:rPr>
          <w:sz w:val="16"/>
        </w:rPr>
        <w:t>A.    porcupine、bat、cat、human、pigeon一类</w:t>
      </w:r>
      <w:r>
        <w:rPr>
          <w:sz w:val="16"/>
        </w:rPr>
        <w:br w:type="textWrapping"/>
      </w:r>
      <w:r>
        <w:rPr>
          <w:sz w:val="16"/>
        </w:rPr>
        <w:br w:type="textWrapping"/>
      </w:r>
      <w:r>
        <w:rPr>
          <w:sz w:val="16"/>
        </w:rPr>
        <w:t>B.    turtle、komodo、salamander、frog、penguin、eel、salmon、leopard shark、whale、python一类</w:t>
      </w:r>
      <w:r>
        <w:rPr>
          <w:sz w:val="16"/>
        </w:rPr>
        <w:br w:type="textWrapping"/>
      </w:r>
      <w:r>
        <w:rPr>
          <w:sz w:val="16"/>
        </w:rPr>
        <w:br w:type="textWrapping"/>
      </w:r>
      <w:r>
        <w:rPr>
          <w:sz w:val="16"/>
        </w:rPr>
        <w:t>C.    porcupine、bat、cat、human、pigeon python一类</w:t>
      </w:r>
      <w:r>
        <w:rPr>
          <w:sz w:val="16"/>
        </w:rPr>
        <w:br w:type="textWrapping"/>
      </w:r>
      <w:r>
        <w:rPr>
          <w:sz w:val="16"/>
        </w:rPr>
        <w:br w:type="textWrapping"/>
      </w:r>
      <w:r>
        <w:rPr>
          <w:sz w:val="16"/>
        </w:rPr>
        <w:t>D.    turtle、komodo、salamander、frog、penguin、eel、salmon、leopard shark、whale一类</w:t>
      </w:r>
      <w:r>
        <w:rPr>
          <w:sz w:val="16"/>
        </w:rPr>
        <w:br w:type="textWrapping"/>
      </w:r>
      <w:r>
        <w:rPr>
          <w:sz w:val="16"/>
        </w:rPr>
        <w:br w:type="textWrapping"/>
      </w:r>
      <w:r>
        <w:rPr>
          <w:sz w:val="16"/>
        </w:rPr>
        <w:br w:type="textWrapping"/>
      </w:r>
      <w:r>
        <w:rPr>
          <w:sz w:val="16"/>
        </w:rPr>
        <w:t>正确答案：A B</w:t>
      </w:r>
      <w:r>
        <w:rPr>
          <w:sz w:val="16"/>
        </w:rPr>
        <w:br w:type="textWrapping"/>
      </w:r>
      <w:r>
        <w:rPr>
          <w:sz w:val="16"/>
        </w:rPr>
        <w:t>答案解释：暂无</w:t>
      </w:r>
    </w:p>
    <w:p w14:paraId="0CEC133B">
      <w:pPr>
        <w:spacing w:before="400" w:after="0" w:line="240" w:lineRule="auto"/>
        <w:jc w:val="left"/>
      </w:pPr>
      <w:r>
        <w:rPr>
          <w:sz w:val="24"/>
        </w:rPr>
        <w:t>19.    下面关于聚类类型说法正确的是：（    ）</w:t>
      </w:r>
      <w:r>
        <w:rPr>
          <w:sz w:val="24"/>
        </w:rPr>
        <w:br w:type="textWrapping"/>
      </w:r>
    </w:p>
    <w:p w14:paraId="724087D1">
      <w:pPr>
        <w:spacing w:line="240" w:lineRule="auto"/>
        <w:jc w:val="left"/>
      </w:pPr>
      <w:r>
        <w:rPr>
          <w:color w:val="494949"/>
          <w:sz w:val="18"/>
        </w:rPr>
        <w:t>多选题(5.0分)（难易度:中）</w:t>
      </w:r>
    </w:p>
    <w:p w14:paraId="6AB7DAF9">
      <w:pPr>
        <w:spacing w:line="240" w:lineRule="auto"/>
        <w:jc w:val="left"/>
      </w:pPr>
      <w:r>
        <w:rPr>
          <w:sz w:val="16"/>
        </w:rPr>
        <w:t>A.    Q型分类是对样本进行分类</w:t>
      </w:r>
      <w:r>
        <w:rPr>
          <w:sz w:val="16"/>
        </w:rPr>
        <w:br w:type="textWrapping"/>
      </w:r>
      <w:r>
        <w:rPr>
          <w:sz w:val="16"/>
        </w:rPr>
        <w:br w:type="textWrapping"/>
      </w:r>
      <w:r>
        <w:rPr>
          <w:sz w:val="16"/>
        </w:rPr>
        <w:t>B.    R型分类是对样本进行分类</w:t>
      </w:r>
      <w:r>
        <w:rPr>
          <w:sz w:val="16"/>
        </w:rPr>
        <w:br w:type="textWrapping"/>
      </w:r>
      <w:r>
        <w:rPr>
          <w:sz w:val="16"/>
        </w:rPr>
        <w:br w:type="textWrapping"/>
      </w:r>
      <w:r>
        <w:rPr>
          <w:sz w:val="16"/>
        </w:rPr>
        <w:t>C.    Q型分类是对指标或变量进行分类</w:t>
      </w:r>
      <w:r>
        <w:rPr>
          <w:sz w:val="16"/>
        </w:rPr>
        <w:br w:type="textWrapping"/>
      </w:r>
      <w:r>
        <w:rPr>
          <w:sz w:val="16"/>
        </w:rPr>
        <w:br w:type="textWrapping"/>
      </w:r>
      <w:r>
        <w:rPr>
          <w:sz w:val="16"/>
        </w:rPr>
        <w:t>D.    R型分类是对指标或变量进行分类</w:t>
      </w:r>
      <w:r>
        <w:rPr>
          <w:sz w:val="16"/>
        </w:rPr>
        <w:br w:type="textWrapping"/>
      </w:r>
      <w:r>
        <w:rPr>
          <w:sz w:val="16"/>
        </w:rPr>
        <w:br w:type="textWrapping"/>
      </w:r>
      <w:r>
        <w:rPr>
          <w:sz w:val="16"/>
        </w:rPr>
        <w:br w:type="textWrapping"/>
      </w:r>
      <w:r>
        <w:rPr>
          <w:sz w:val="16"/>
        </w:rPr>
        <w:t>正确答案：A D</w:t>
      </w:r>
      <w:r>
        <w:rPr>
          <w:sz w:val="16"/>
        </w:rPr>
        <w:br w:type="textWrapping"/>
      </w:r>
      <w:r>
        <w:rPr>
          <w:sz w:val="16"/>
        </w:rPr>
        <w:t>答案解释：暂无</w:t>
      </w:r>
    </w:p>
    <w:p w14:paraId="4FDEE646">
      <w:pPr>
        <w:spacing w:before="400" w:after="0" w:line="240" w:lineRule="auto"/>
        <w:jc w:val="left"/>
      </w:pPr>
      <w:r>
        <w:rPr>
          <w:sz w:val="24"/>
        </w:rPr>
        <w:t>20.    设dij表示第i个样本与第j个样本之间的距离。那么距离必须满足的原则有：（    ）</w:t>
      </w:r>
      <w:r>
        <w:rPr>
          <w:sz w:val="24"/>
        </w:rPr>
        <w:br w:type="textWrapping"/>
      </w:r>
    </w:p>
    <w:p w14:paraId="2780F256">
      <w:pPr>
        <w:spacing w:line="240" w:lineRule="auto"/>
        <w:jc w:val="left"/>
      </w:pPr>
      <w:r>
        <w:rPr>
          <w:color w:val="494949"/>
          <w:sz w:val="18"/>
        </w:rPr>
        <w:t>多选题(5.0分)（难易度:中）</w:t>
      </w:r>
    </w:p>
    <w:p w14:paraId="0C8BB348">
      <w:pPr>
        <w:spacing w:line="240" w:lineRule="auto"/>
        <w:jc w:val="left"/>
      </w:pPr>
      <w:r>
        <w:rPr>
          <w:sz w:val="16"/>
        </w:rPr>
        <w:t>A.    dij≥0，对一切i,j</w:t>
      </w:r>
      <w:r>
        <w:rPr>
          <w:sz w:val="16"/>
        </w:rPr>
        <w:br w:type="textWrapping"/>
      </w:r>
      <w:r>
        <w:rPr>
          <w:sz w:val="16"/>
        </w:rPr>
        <w:br w:type="textWrapping"/>
      </w:r>
      <w:r>
        <w:rPr>
          <w:sz w:val="16"/>
        </w:rPr>
        <w:t>B.    dij=0，等价于i,j</w:t>
      </w:r>
      <w:r>
        <w:rPr>
          <w:sz w:val="16"/>
        </w:rPr>
        <w:br w:type="textWrapping"/>
      </w:r>
      <w:r>
        <w:rPr>
          <w:sz w:val="16"/>
        </w:rPr>
        <w:br w:type="textWrapping"/>
      </w:r>
      <w:r>
        <w:rPr>
          <w:sz w:val="16"/>
        </w:rPr>
        <w:t>C.    dij=dji，对一切i,j</w:t>
      </w:r>
      <w:r>
        <w:rPr>
          <w:sz w:val="16"/>
        </w:rPr>
        <w:br w:type="textWrapping"/>
      </w:r>
      <w:r>
        <w:rPr>
          <w:sz w:val="16"/>
        </w:rPr>
        <w:br w:type="textWrapping"/>
      </w:r>
      <w:r>
        <w:rPr>
          <w:sz w:val="16"/>
        </w:rPr>
        <w:t>D.    dij≤dik+dkj，对一切i,j,k</w:t>
      </w:r>
      <w:r>
        <w:rPr>
          <w:sz w:val="16"/>
        </w:rPr>
        <w:br w:type="textWrapping"/>
      </w:r>
      <w:r>
        <w:rPr>
          <w:sz w:val="16"/>
        </w:rPr>
        <w:br w:type="textWrapping"/>
      </w:r>
      <w:r>
        <w:rPr>
          <w:sz w:val="16"/>
        </w:rPr>
        <w:br w:type="textWrapping"/>
      </w:r>
      <w:r>
        <w:rPr>
          <w:sz w:val="16"/>
        </w:rPr>
        <w:t>正确答案：A B C D</w:t>
      </w:r>
      <w:r>
        <w:rPr>
          <w:sz w:val="16"/>
        </w:rPr>
        <w:br w:type="textWrapping"/>
      </w:r>
      <w:r>
        <w:rPr>
          <w:sz w:val="16"/>
        </w:rPr>
        <w:t>答案解释：暂无</w:t>
      </w:r>
    </w:p>
    <w:p w14:paraId="5338474A">
      <w:pPr>
        <w:spacing w:before="400" w:after="0" w:line="240" w:lineRule="auto"/>
        <w:jc w:val="left"/>
      </w:pPr>
      <w:r>
        <w:rPr>
          <w:sz w:val="24"/>
        </w:rPr>
        <w:t>21.    个体之间的距离必须满足的原则有：（    ）</w:t>
      </w:r>
      <w:r>
        <w:rPr>
          <w:sz w:val="24"/>
        </w:rPr>
        <w:br w:type="textWrapping"/>
      </w:r>
    </w:p>
    <w:p w14:paraId="49B678A1">
      <w:pPr>
        <w:spacing w:line="240" w:lineRule="auto"/>
        <w:jc w:val="left"/>
      </w:pPr>
      <w:r>
        <w:rPr>
          <w:color w:val="494949"/>
          <w:sz w:val="18"/>
        </w:rPr>
        <w:t>多选题(5.0分)（难易度:中）</w:t>
      </w:r>
    </w:p>
    <w:p w14:paraId="1D9C9747">
      <w:pPr>
        <w:spacing w:line="240" w:lineRule="auto"/>
        <w:jc w:val="left"/>
      </w:pPr>
      <w:r>
        <w:rPr>
          <w:sz w:val="16"/>
        </w:rPr>
        <w:t>A.    非负性</w:t>
      </w:r>
      <w:r>
        <w:rPr>
          <w:sz w:val="16"/>
        </w:rPr>
        <w:br w:type="textWrapping"/>
      </w:r>
      <w:r>
        <w:rPr>
          <w:sz w:val="16"/>
        </w:rPr>
        <w:br w:type="textWrapping"/>
      </w:r>
      <w:r>
        <w:rPr>
          <w:sz w:val="16"/>
        </w:rPr>
        <w:t>B.    个体自身与自身的距离为0</w:t>
      </w:r>
      <w:r>
        <w:rPr>
          <w:sz w:val="16"/>
        </w:rPr>
        <w:br w:type="textWrapping"/>
      </w:r>
      <w:r>
        <w:rPr>
          <w:sz w:val="16"/>
        </w:rPr>
        <w:br w:type="textWrapping"/>
      </w:r>
      <w:r>
        <w:rPr>
          <w:sz w:val="16"/>
        </w:rPr>
        <w:t>C.    对等性</w:t>
      </w:r>
      <w:r>
        <w:rPr>
          <w:sz w:val="16"/>
        </w:rPr>
        <w:br w:type="textWrapping"/>
      </w:r>
      <w:r>
        <w:rPr>
          <w:sz w:val="16"/>
        </w:rPr>
        <w:br w:type="textWrapping"/>
      </w:r>
      <w:r>
        <w:rPr>
          <w:sz w:val="16"/>
        </w:rPr>
        <w:t>D.    两点之间直线距离最小</w:t>
      </w:r>
      <w:r>
        <w:rPr>
          <w:sz w:val="16"/>
        </w:rPr>
        <w:br w:type="textWrapping"/>
      </w:r>
      <w:r>
        <w:rPr>
          <w:sz w:val="16"/>
        </w:rPr>
        <w:br w:type="textWrapping"/>
      </w:r>
      <w:r>
        <w:rPr>
          <w:sz w:val="16"/>
        </w:rPr>
        <w:br w:type="textWrapping"/>
      </w:r>
      <w:r>
        <w:rPr>
          <w:sz w:val="16"/>
        </w:rPr>
        <w:t>正确答案：A B C D</w:t>
      </w:r>
      <w:r>
        <w:rPr>
          <w:sz w:val="16"/>
        </w:rPr>
        <w:br w:type="textWrapping"/>
      </w:r>
      <w:r>
        <w:rPr>
          <w:sz w:val="16"/>
        </w:rPr>
        <w:t>答案解释：暂无</w:t>
      </w:r>
    </w:p>
    <w:p w14:paraId="5F23DEF3">
      <w:pPr>
        <w:spacing w:before="400" w:after="0" w:line="240" w:lineRule="auto"/>
        <w:jc w:val="left"/>
      </w:pPr>
      <w:r>
        <w:rPr>
          <w:sz w:val="24"/>
        </w:rPr>
        <w:t>22.    聚类任务中，衡量个体之间的相似性通常使用下面哪些度量（      ）</w:t>
      </w:r>
      <w:r>
        <w:rPr>
          <w:sz w:val="24"/>
        </w:rPr>
        <w:br w:type="textWrapping"/>
      </w:r>
    </w:p>
    <w:p w14:paraId="6720E5B9">
      <w:pPr>
        <w:spacing w:line="240" w:lineRule="auto"/>
        <w:jc w:val="left"/>
      </w:pPr>
      <w:r>
        <w:rPr>
          <w:color w:val="494949"/>
          <w:sz w:val="18"/>
        </w:rPr>
        <w:t>多选题(5.0分)（难易度:中）</w:t>
      </w:r>
    </w:p>
    <w:p w14:paraId="7BE064DE">
      <w:pPr>
        <w:spacing w:line="240" w:lineRule="auto"/>
        <w:jc w:val="left"/>
      </w:pPr>
      <w:r>
        <w:rPr>
          <w:sz w:val="16"/>
        </w:rPr>
        <w:t>A.    距离</w:t>
      </w:r>
      <w:r>
        <w:rPr>
          <w:sz w:val="16"/>
        </w:rPr>
        <w:br w:type="textWrapping"/>
      </w:r>
      <w:r>
        <w:rPr>
          <w:sz w:val="16"/>
        </w:rPr>
        <w:br w:type="textWrapping"/>
      </w:r>
      <w:r>
        <w:rPr>
          <w:sz w:val="16"/>
        </w:rPr>
        <w:t>B.    相关系数</w:t>
      </w:r>
      <w:r>
        <w:rPr>
          <w:sz w:val="16"/>
        </w:rPr>
        <w:br w:type="textWrapping"/>
      </w:r>
      <w:r>
        <w:rPr>
          <w:sz w:val="16"/>
        </w:rPr>
        <w:br w:type="textWrapping"/>
      </w:r>
      <w:r>
        <w:rPr>
          <w:sz w:val="16"/>
        </w:rPr>
        <w:t>C.    相似系数</w:t>
      </w:r>
      <w:r>
        <w:rPr>
          <w:sz w:val="16"/>
        </w:rPr>
        <w:br w:type="textWrapping"/>
      </w:r>
      <w:r>
        <w:rPr>
          <w:sz w:val="16"/>
        </w:rPr>
        <w:br w:type="textWrapping"/>
      </w:r>
      <w:r>
        <w:rPr>
          <w:sz w:val="16"/>
        </w:rPr>
        <w:t>D.    匹配系数</w:t>
      </w:r>
      <w:r>
        <w:rPr>
          <w:sz w:val="16"/>
        </w:rPr>
        <w:br w:type="textWrapping"/>
      </w:r>
      <w:r>
        <w:rPr>
          <w:sz w:val="16"/>
        </w:rPr>
        <w:br w:type="textWrapping"/>
      </w:r>
      <w:r>
        <w:rPr>
          <w:sz w:val="16"/>
        </w:rPr>
        <w:br w:type="textWrapping"/>
      </w:r>
      <w:r>
        <w:rPr>
          <w:sz w:val="16"/>
        </w:rPr>
        <w:t>正确答案：A B C D</w:t>
      </w:r>
      <w:r>
        <w:rPr>
          <w:sz w:val="16"/>
        </w:rPr>
        <w:br w:type="textWrapping"/>
      </w:r>
      <w:r>
        <w:rPr>
          <w:sz w:val="16"/>
        </w:rPr>
        <w:t>答案解释：暂无</w:t>
      </w:r>
    </w:p>
    <w:p w14:paraId="703EE2D4">
      <w:pPr>
        <w:spacing w:before="400" w:after="0" w:line="240" w:lineRule="auto"/>
        <w:jc w:val="left"/>
      </w:pPr>
      <w:r>
        <w:rPr>
          <w:sz w:val="24"/>
        </w:rPr>
        <w:t>23.    非平稳的时间序列：（    ）</w:t>
      </w:r>
      <w:r>
        <w:rPr>
          <w:sz w:val="24"/>
        </w:rPr>
        <w:br w:type="textWrapping"/>
      </w:r>
    </w:p>
    <w:p w14:paraId="7F4B5D4E">
      <w:pPr>
        <w:spacing w:line="240" w:lineRule="auto"/>
        <w:jc w:val="left"/>
      </w:pPr>
      <w:r>
        <w:rPr>
          <w:color w:val="494949"/>
          <w:sz w:val="18"/>
        </w:rPr>
        <w:t>多选题(5.0分)（难易度:中）</w:t>
      </w:r>
    </w:p>
    <w:p w14:paraId="7E9CCEA7">
      <w:pPr>
        <w:spacing w:line="240" w:lineRule="auto"/>
        <w:jc w:val="left"/>
      </w:pPr>
      <w:r>
        <w:rPr>
          <w:sz w:val="16"/>
        </w:rPr>
        <w:t>A.    在整体上有明显的上升的趋势</w:t>
      </w:r>
      <w:r>
        <w:rPr>
          <w:sz w:val="16"/>
        </w:rPr>
        <w:br w:type="textWrapping"/>
      </w:r>
      <w:r>
        <w:rPr>
          <w:sz w:val="16"/>
        </w:rPr>
        <w:br w:type="textWrapping"/>
      </w:r>
      <w:r>
        <w:rPr>
          <w:sz w:val="16"/>
        </w:rPr>
        <w:t>B.    在局部上有明显的上升的趋势</w:t>
      </w:r>
      <w:r>
        <w:rPr>
          <w:sz w:val="16"/>
        </w:rPr>
        <w:br w:type="textWrapping"/>
      </w:r>
      <w:r>
        <w:rPr>
          <w:sz w:val="16"/>
        </w:rPr>
        <w:br w:type="textWrapping"/>
      </w:r>
      <w:r>
        <w:rPr>
          <w:sz w:val="16"/>
        </w:rPr>
        <w:t>C.    在整体上有明显的下降的趋势</w:t>
      </w:r>
      <w:r>
        <w:rPr>
          <w:sz w:val="16"/>
        </w:rPr>
        <w:br w:type="textWrapping"/>
      </w:r>
      <w:r>
        <w:rPr>
          <w:sz w:val="16"/>
        </w:rPr>
        <w:br w:type="textWrapping"/>
      </w:r>
      <w:r>
        <w:rPr>
          <w:sz w:val="16"/>
        </w:rPr>
        <w:t>D.    在局部上有明显的下降的趋势</w:t>
      </w:r>
      <w:r>
        <w:rPr>
          <w:sz w:val="16"/>
        </w:rPr>
        <w:br w:type="textWrapping"/>
      </w:r>
      <w:r>
        <w:rPr>
          <w:sz w:val="16"/>
        </w:rPr>
        <w:br w:type="textWrapping"/>
      </w:r>
      <w:r>
        <w:rPr>
          <w:sz w:val="16"/>
        </w:rPr>
        <w:br w:type="textWrapping"/>
      </w:r>
      <w:r>
        <w:rPr>
          <w:sz w:val="16"/>
        </w:rPr>
        <w:t>正确答案：A B C D</w:t>
      </w:r>
      <w:r>
        <w:rPr>
          <w:sz w:val="16"/>
        </w:rPr>
        <w:br w:type="textWrapping"/>
      </w:r>
      <w:r>
        <w:rPr>
          <w:sz w:val="16"/>
        </w:rPr>
        <w:t>答案解释：暂无</w:t>
      </w:r>
    </w:p>
    <w:p w14:paraId="2886E42A">
      <w:pPr>
        <w:spacing w:before="400" w:after="0" w:line="240" w:lineRule="auto"/>
        <w:jc w:val="left"/>
      </w:pPr>
      <w:r>
        <w:rPr>
          <w:sz w:val="24"/>
        </w:rPr>
        <w:t>24.    构成时序的各个组成元素的相关系数：（ ）</w:t>
      </w:r>
      <w:r>
        <w:rPr>
          <w:sz w:val="24"/>
        </w:rPr>
        <w:br w:type="textWrapping"/>
      </w:r>
    </w:p>
    <w:p w14:paraId="5C77FDCD">
      <w:pPr>
        <w:spacing w:line="240" w:lineRule="auto"/>
        <w:jc w:val="left"/>
      </w:pPr>
      <w:r>
        <w:rPr>
          <w:color w:val="494949"/>
          <w:sz w:val="18"/>
        </w:rPr>
        <w:t>多选题(5.0分)（难易度:中）</w:t>
      </w:r>
    </w:p>
    <w:p w14:paraId="58378110">
      <w:pPr>
        <w:spacing w:line="240" w:lineRule="auto"/>
        <w:jc w:val="left"/>
      </w:pPr>
      <w:r>
        <w:rPr>
          <w:sz w:val="16"/>
        </w:rPr>
        <w:t>A.    取值在-1到1之间</w:t>
      </w:r>
      <w:r>
        <w:rPr>
          <w:sz w:val="16"/>
        </w:rPr>
        <w:br w:type="textWrapping"/>
      </w:r>
      <w:r>
        <w:rPr>
          <w:sz w:val="16"/>
        </w:rPr>
        <w:br w:type="textWrapping"/>
      </w:r>
      <w:r>
        <w:rPr>
          <w:sz w:val="16"/>
        </w:rPr>
        <w:t>B.    其绝对值越接近于1，说明时间序列的自相关程度越高</w:t>
      </w:r>
      <w:r>
        <w:rPr>
          <w:sz w:val="16"/>
        </w:rPr>
        <w:br w:type="textWrapping"/>
      </w:r>
      <w:r>
        <w:rPr>
          <w:sz w:val="16"/>
        </w:rPr>
        <w:br w:type="textWrapping"/>
      </w:r>
      <w:r>
        <w:rPr>
          <w:sz w:val="16"/>
        </w:rPr>
        <w:t>C.    被称为自相关系数</w:t>
      </w:r>
      <w:r>
        <w:rPr>
          <w:sz w:val="16"/>
        </w:rPr>
        <w:br w:type="textWrapping"/>
      </w:r>
      <w:r>
        <w:rPr>
          <w:sz w:val="16"/>
        </w:rPr>
        <w:br w:type="textWrapping"/>
      </w:r>
      <w:r>
        <w:rPr>
          <w:sz w:val="16"/>
        </w:rPr>
        <w:t>D.    时间间隔为的两部分数据之间的相关性被称为阶自相关系数</w:t>
      </w:r>
      <w:r>
        <w:rPr>
          <w:sz w:val="16"/>
        </w:rPr>
        <w:br w:type="textWrapping"/>
      </w:r>
      <w:r>
        <w:rPr>
          <w:sz w:val="16"/>
        </w:rPr>
        <w:br w:type="textWrapping"/>
      </w:r>
      <w:r>
        <w:rPr>
          <w:sz w:val="16"/>
        </w:rPr>
        <w:br w:type="textWrapping"/>
      </w:r>
      <w:r>
        <w:rPr>
          <w:sz w:val="16"/>
        </w:rPr>
        <w:t>正确答案：A B C D</w:t>
      </w:r>
      <w:r>
        <w:rPr>
          <w:sz w:val="16"/>
        </w:rPr>
        <w:br w:type="textWrapping"/>
      </w:r>
      <w:r>
        <w:rPr>
          <w:sz w:val="16"/>
        </w:rPr>
        <w:t>答案解释：暂无</w:t>
      </w:r>
    </w:p>
    <w:p w14:paraId="5DFE52F4">
      <w:pPr>
        <w:spacing w:before="400" w:after="0" w:line="240" w:lineRule="auto"/>
        <w:jc w:val="left"/>
      </w:pPr>
      <w:r>
        <w:rPr>
          <w:sz w:val="24"/>
        </w:rPr>
        <w:t>25.    所谓截尾，是指在自相关系数图或偏自相关系数图中（    ）</w:t>
      </w:r>
      <w:r>
        <w:rPr>
          <w:sz w:val="24"/>
        </w:rPr>
        <w:br w:type="textWrapping"/>
      </w:r>
    </w:p>
    <w:p w14:paraId="7EABC9B2">
      <w:pPr>
        <w:spacing w:line="240" w:lineRule="auto"/>
        <w:jc w:val="left"/>
      </w:pPr>
      <w:r>
        <w:rPr>
          <w:color w:val="494949"/>
          <w:sz w:val="18"/>
        </w:rPr>
        <w:t>多选题(5.0分)（难易度:中）</w:t>
      </w:r>
    </w:p>
    <w:p w14:paraId="66D3A066">
      <w:pPr>
        <w:spacing w:line="240" w:lineRule="auto"/>
        <w:jc w:val="left"/>
      </w:pPr>
      <w:r>
        <w:rPr>
          <w:sz w:val="16"/>
        </w:rPr>
        <w:t>A.    自相关系数或偏自相关系数在滞后的前几期可能处于置信区间之外</w:t>
      </w:r>
      <w:r>
        <w:rPr>
          <w:sz w:val="16"/>
        </w:rPr>
        <w:br w:type="textWrapping"/>
      </w:r>
      <w:r>
        <w:rPr>
          <w:sz w:val="16"/>
        </w:rPr>
        <w:br w:type="textWrapping"/>
      </w:r>
      <w:r>
        <w:rPr>
          <w:sz w:val="16"/>
        </w:rPr>
        <w:t>B.    自相关系数或偏自相关系数在某期之后的系数基本上都落入置信区间内</w:t>
      </w:r>
      <w:r>
        <w:rPr>
          <w:sz w:val="16"/>
        </w:rPr>
        <w:br w:type="textWrapping"/>
      </w:r>
      <w:r>
        <w:rPr>
          <w:sz w:val="16"/>
        </w:rPr>
        <w:br w:type="textWrapping"/>
      </w:r>
      <w:r>
        <w:rPr>
          <w:sz w:val="16"/>
        </w:rPr>
        <w:t>C.    自相关系数或偏自相关系数在某期之后的系数逐渐趋于零</w:t>
      </w:r>
      <w:r>
        <w:rPr>
          <w:sz w:val="16"/>
        </w:rPr>
        <w:br w:type="textWrapping"/>
      </w:r>
      <w:r>
        <w:rPr>
          <w:sz w:val="16"/>
        </w:rPr>
        <w:br w:type="textWrapping"/>
      </w:r>
      <w:r>
        <w:rPr>
          <w:sz w:val="16"/>
        </w:rPr>
        <w:t>D.    自相关系数或偏自相关系数有指数型波动</w:t>
      </w:r>
      <w:r>
        <w:rPr>
          <w:sz w:val="16"/>
        </w:rPr>
        <w:br w:type="textWrapping"/>
      </w:r>
      <w:r>
        <w:rPr>
          <w:sz w:val="16"/>
        </w:rPr>
        <w:br w:type="textWrapping"/>
      </w:r>
      <w:r>
        <w:rPr>
          <w:sz w:val="16"/>
        </w:rPr>
        <w:br w:type="textWrapping"/>
      </w:r>
      <w:r>
        <w:rPr>
          <w:sz w:val="16"/>
        </w:rPr>
        <w:t>正确答案：A B C</w:t>
      </w:r>
      <w:r>
        <w:rPr>
          <w:sz w:val="16"/>
        </w:rPr>
        <w:br w:type="textWrapping"/>
      </w:r>
      <w:r>
        <w:rPr>
          <w:sz w:val="16"/>
        </w:rPr>
        <w:t>答案解释：暂无</w:t>
      </w:r>
    </w:p>
    <w:p w14:paraId="218422C5">
      <w:pPr>
        <w:numPr>
          <w:numId w:val="0"/>
        </w:numPr>
        <w:spacing w:line="240" w:lineRule="auto"/>
        <w:jc w:val="left"/>
        <w:rPr>
          <w:sz w:val="16"/>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1AFD7012"/>
    <w:multiLevelType w:val="singleLevel"/>
    <w:tmpl w:val="1AFD7012"/>
    <w:lvl w:ilvl="0" w:tentative="0">
      <w:start w:val="1"/>
      <w:numFmt w:val="upperLetter"/>
      <w:suff w:val="space"/>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0Nzk3NzhmOGM0MjRkYmQ3NWFlMWJlMzgzNmE5NDQifQ=="/>
  </w:docVars>
  <w:rsids>
    <w:rsidRoot w:val="00B47730"/>
    <w:rsid w:val="00034616"/>
    <w:rsid w:val="0006063C"/>
    <w:rsid w:val="0015074B"/>
    <w:rsid w:val="0029639D"/>
    <w:rsid w:val="00326F90"/>
    <w:rsid w:val="00AA1D8D"/>
    <w:rsid w:val="00B47730"/>
    <w:rsid w:val="00CB0664"/>
    <w:rsid w:val="00FC693F"/>
    <w:rsid w:val="079C51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0"/>
      <w:szCs w:val="22"/>
      <w:lang w:val="en-US" w:eastAsia="en-US" w:bidi="ar-SA"/>
    </w:rPr>
  </w:style>
  <w:style w:type="paragraph" w:styleId="3">
    <w:name w:val="heading 1"/>
    <w:basedOn w:val="1"/>
    <w:next w:val="1"/>
    <w:link w:val="13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3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4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47"/>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48"/>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49"/>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0"/>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1"/>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0">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2">
    <w:name w:val="macro"/>
    <w:link w:val="143"/>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2"/>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0"/>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Subtitle"/>
    <w:basedOn w:val="1"/>
    <w:next w:val="1"/>
    <w:link w:val="13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5">
    <w:name w:val="List"/>
    <w:basedOn w:val="1"/>
    <w:unhideWhenUsed/>
    <w:uiPriority w:val="99"/>
    <w:pPr>
      <w:ind w:left="360" w:hanging="360"/>
      <w:contextualSpacing/>
    </w:pPr>
  </w:style>
  <w:style w:type="paragraph" w:styleId="26">
    <w:name w:val="Body Text 2"/>
    <w:basedOn w:val="1"/>
    <w:link w:val="141"/>
    <w:unhideWhenUsed/>
    <w:uiPriority w:val="99"/>
    <w:pPr>
      <w:spacing w:after="120" w:line="480" w:lineRule="auto"/>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Title"/>
    <w:basedOn w:val="1"/>
    <w:next w:val="1"/>
    <w:link w:val="13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1">
    <w:name w:val="Table Grid"/>
    <w:basedOn w:val="3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2">
    <w:name w:val="Light Shading"/>
    <w:basedOn w:val="30"/>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3">
    <w:name w:val="Light Shading Accent 1"/>
    <w:basedOn w:val="30"/>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4">
    <w:name w:val="Light Shading Accent 2"/>
    <w:basedOn w:val="30"/>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5">
    <w:name w:val="Light Shading Accent 3"/>
    <w:basedOn w:val="30"/>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6">
    <w:name w:val="Light Shading Accent 4"/>
    <w:basedOn w:val="30"/>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7">
    <w:name w:val="Light Shading Accent 5"/>
    <w:basedOn w:val="30"/>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38">
    <w:name w:val="Light Shading Accent 6"/>
    <w:basedOn w:val="30"/>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39">
    <w:name w:val="Light List"/>
    <w:basedOn w:val="30"/>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0">
    <w:name w:val="Light List Accent 1"/>
    <w:basedOn w:val="30"/>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1">
    <w:name w:val="Light List Accent 2"/>
    <w:basedOn w:val="30"/>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2">
    <w:name w:val="Light List Accent 3"/>
    <w:basedOn w:val="30"/>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3">
    <w:name w:val="Light List Accent 4"/>
    <w:basedOn w:val="30"/>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4">
    <w:name w:val="Light List Accent 5"/>
    <w:basedOn w:val="30"/>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5">
    <w:name w:val="Light List Accent 6"/>
    <w:basedOn w:val="30"/>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6">
    <w:name w:val="Light Grid"/>
    <w:basedOn w:val="30"/>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7">
    <w:name w:val="Light Grid Accent 1"/>
    <w:basedOn w:val="30"/>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48">
    <w:name w:val="Light Grid Accent 2"/>
    <w:basedOn w:val="30"/>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49">
    <w:name w:val="Light Grid Accent 3"/>
    <w:basedOn w:val="30"/>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0">
    <w:name w:val="Light Grid Accent 4"/>
    <w:basedOn w:val="30"/>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1">
    <w:name w:val="Light Grid Accent 5"/>
    <w:basedOn w:val="30"/>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2">
    <w:name w:val="Light Grid Accent 6"/>
    <w:basedOn w:val="30"/>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3">
    <w:name w:val="Medium Shading 1"/>
    <w:basedOn w:val="30"/>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4">
    <w:name w:val="Medium Shading 1 Accent 1"/>
    <w:basedOn w:val="30"/>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5">
    <w:name w:val="Medium Shading 1 Accent 2"/>
    <w:basedOn w:val="30"/>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6">
    <w:name w:val="Medium Shading 1 Accent 3"/>
    <w:basedOn w:val="30"/>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7">
    <w:name w:val="Medium Shading 1 Accent 4"/>
    <w:basedOn w:val="30"/>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58">
    <w:name w:val="Medium Shading 1 Accent 5"/>
    <w:basedOn w:val="30"/>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59">
    <w:name w:val="Medium Shading 1 Accent 6"/>
    <w:basedOn w:val="30"/>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0">
    <w:name w:val="Medium Shading 2"/>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1">
    <w:name w:val="Medium Shading 2 Accent 1"/>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2">
    <w:name w:val="Medium Shading 2 Accent 2"/>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3"/>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4"/>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5"/>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6"/>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List 1"/>
    <w:basedOn w:val="30"/>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68">
    <w:name w:val="Medium List 1 Accent 1"/>
    <w:basedOn w:val="30"/>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9">
    <w:name w:val="Medium List 1 Accent 2"/>
    <w:basedOn w:val="30"/>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0">
    <w:name w:val="Medium List 1 Accent 3"/>
    <w:basedOn w:val="30"/>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1">
    <w:name w:val="Medium List 1 Accent 4"/>
    <w:basedOn w:val="30"/>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2">
    <w:name w:val="Medium List 1 Accent 5"/>
    <w:basedOn w:val="30"/>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3">
    <w:name w:val="Medium List 1 Accent 6"/>
    <w:basedOn w:val="30"/>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4">
    <w:name w:val="Medium List 2"/>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6"/>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30"/>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2">
    <w:name w:val="Medium Grid 1 Accent 1"/>
    <w:basedOn w:val="30"/>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3">
    <w:name w:val="Medium Grid 1 Accent 2"/>
    <w:basedOn w:val="30"/>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30"/>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30"/>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30"/>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30"/>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88">
    <w:name w:val="Medium Grid 2"/>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89">
    <w:name w:val="Medium Grid 2 Accent 1"/>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0">
    <w:name w:val="Medium Grid 2 Accent 2"/>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1">
    <w:name w:val="Medium Grid 2 Accent 3"/>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2">
    <w:name w:val="Medium Grid 2 Accent 4"/>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3">
    <w:name w:val="Medium Grid 2 Accent 5"/>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4">
    <w:name w:val="Medium Grid 2 Accent 6"/>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5">
    <w:name w:val="Medium Grid 3"/>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6">
    <w:name w:val="Medium Grid 3 Accent 1"/>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7">
    <w:name w:val="Medium Grid 3 Accent 2"/>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98">
    <w:name w:val="Medium Grid 3 Accent 3"/>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99">
    <w:name w:val="Medium Grid 3 Accent 4"/>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0">
    <w:name w:val="Medium Grid 3 Accent 5"/>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1">
    <w:name w:val="Medium Grid 3 Accent 6"/>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2">
    <w:name w:val="Dark List"/>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3">
    <w:name w:val="Dark List Accent 1"/>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4">
    <w:name w:val="Dark List Accent 2"/>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5">
    <w:name w:val="Dark List Accent 3"/>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6">
    <w:name w:val="Dark List Accent 4"/>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7">
    <w:name w:val="Dark List Accent 5"/>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08">
    <w:name w:val="Dark List Accent 6"/>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09">
    <w:name w:val="Colorful Shading"/>
    <w:basedOn w:val="30"/>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0">
    <w:name w:val="Colorful Shading Accent 1"/>
    <w:basedOn w:val="30"/>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1">
    <w:name w:val="Colorful Shading Accent 2"/>
    <w:basedOn w:val="30"/>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3"/>
    <w:basedOn w:val="30"/>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3">
    <w:name w:val="Colorful Shading Accent 4"/>
    <w:basedOn w:val="30"/>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5"/>
    <w:basedOn w:val="30"/>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6"/>
    <w:basedOn w:val="30"/>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List"/>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7">
    <w:name w:val="Colorful List Accent 1"/>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18">
    <w:name w:val="Colorful List Accent 2"/>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19">
    <w:name w:val="Colorful List Accent 3"/>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0">
    <w:name w:val="Colorful List Accent 4"/>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1">
    <w:name w:val="Colorful List Accent 5"/>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2">
    <w:name w:val="Colorful List Accent 6"/>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3">
    <w:name w:val="Colorful Grid"/>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4">
    <w:name w:val="Colorful Grid Accent 1"/>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5">
    <w:name w:val="Colorful Grid Accent 2"/>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6">
    <w:name w:val="Colorful Grid Accent 3"/>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7">
    <w:name w:val="Colorful Grid Accent 4"/>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28">
    <w:name w:val="Colorful Grid Accent 5"/>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29">
    <w:name w:val="Colorful Grid Accent 6"/>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1">
    <w:name w:val="Strong"/>
    <w:basedOn w:val="130"/>
    <w:qFormat/>
    <w:uiPriority w:val="22"/>
    <w:rPr>
      <w:b/>
      <w:bCs/>
    </w:rPr>
  </w:style>
  <w:style w:type="character" w:styleId="132">
    <w:name w:val="Emphasis"/>
    <w:basedOn w:val="130"/>
    <w:qFormat/>
    <w:uiPriority w:val="20"/>
    <w:rPr>
      <w:i/>
      <w:iCs/>
    </w:rPr>
  </w:style>
  <w:style w:type="paragraph" w:styleId="13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4">
    <w:name w:val="Heading 1 Char"/>
    <w:basedOn w:val="130"/>
    <w:link w:val="3"/>
    <w:uiPriority w:val="9"/>
    <w:rPr>
      <w:rFonts w:asciiTheme="majorHAnsi" w:hAnsiTheme="majorHAnsi" w:eastAsiaTheme="majorEastAsia" w:cstheme="majorBidi"/>
      <w:b/>
      <w:bCs/>
      <w:color w:val="376092" w:themeColor="accent1" w:themeShade="BF"/>
      <w:sz w:val="28"/>
      <w:szCs w:val="28"/>
    </w:rPr>
  </w:style>
  <w:style w:type="character" w:customStyle="1" w:styleId="135">
    <w:name w:val="Heading 2 Char"/>
    <w:basedOn w:val="130"/>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6">
    <w:name w:val="Heading 3 Char"/>
    <w:basedOn w:val="130"/>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37">
    <w:name w:val="Title Char"/>
    <w:basedOn w:val="130"/>
    <w:link w:val="2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38">
    <w:name w:val="Subtitle Char"/>
    <w:basedOn w:val="130"/>
    <w:link w:val="2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39">
    <w:name w:val="List Paragraph"/>
    <w:basedOn w:val="1"/>
    <w:qFormat/>
    <w:uiPriority w:val="34"/>
    <w:pPr>
      <w:ind w:left="720"/>
      <w:contextualSpacing/>
    </w:pPr>
  </w:style>
  <w:style w:type="character" w:customStyle="1" w:styleId="140">
    <w:name w:val="Body Text Char"/>
    <w:basedOn w:val="130"/>
    <w:link w:val="19"/>
    <w:uiPriority w:val="99"/>
  </w:style>
  <w:style w:type="character" w:customStyle="1" w:styleId="141">
    <w:name w:val="Body Text 2 Char"/>
    <w:basedOn w:val="130"/>
    <w:link w:val="26"/>
    <w:uiPriority w:val="99"/>
  </w:style>
  <w:style w:type="character" w:customStyle="1" w:styleId="142">
    <w:name w:val="Body Text 3 Char"/>
    <w:basedOn w:val="130"/>
    <w:link w:val="17"/>
    <w:uiPriority w:val="99"/>
    <w:rPr>
      <w:sz w:val="16"/>
      <w:szCs w:val="16"/>
    </w:rPr>
  </w:style>
  <w:style w:type="character" w:customStyle="1" w:styleId="143">
    <w:name w:val="Macro Text Char"/>
    <w:basedOn w:val="130"/>
    <w:link w:val="2"/>
    <w:uiPriority w:val="99"/>
    <w:rPr>
      <w:rFonts w:ascii="Courier" w:hAnsi="Courier"/>
      <w:sz w:val="20"/>
      <w:szCs w:val="20"/>
    </w:rPr>
  </w:style>
  <w:style w:type="paragraph" w:styleId="144">
    <w:name w:val="Quote"/>
    <w:basedOn w:val="1"/>
    <w:next w:val="1"/>
    <w:link w:val="145"/>
    <w:qFormat/>
    <w:uiPriority w:val="29"/>
    <w:rPr>
      <w:i/>
      <w:iCs/>
      <w:color w:val="000000" w:themeColor="text1"/>
      <w14:textFill>
        <w14:solidFill>
          <w14:schemeClr w14:val="tx1"/>
        </w14:solidFill>
      </w14:textFill>
    </w:rPr>
  </w:style>
  <w:style w:type="character" w:customStyle="1" w:styleId="145">
    <w:name w:val="Quote Char"/>
    <w:basedOn w:val="130"/>
    <w:link w:val="144"/>
    <w:uiPriority w:val="29"/>
    <w:rPr>
      <w:i/>
      <w:iCs/>
      <w:color w:val="000000" w:themeColor="text1"/>
      <w14:textFill>
        <w14:solidFill>
          <w14:schemeClr w14:val="tx1"/>
        </w14:solidFill>
      </w14:textFill>
    </w:rPr>
  </w:style>
  <w:style w:type="character" w:customStyle="1" w:styleId="146">
    <w:name w:val="Heading 4 Char"/>
    <w:basedOn w:val="130"/>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47">
    <w:name w:val="Heading 5 Char"/>
    <w:basedOn w:val="130"/>
    <w:link w:val="7"/>
    <w:semiHidden/>
    <w:uiPriority w:val="9"/>
    <w:rPr>
      <w:rFonts w:asciiTheme="majorHAnsi" w:hAnsiTheme="majorHAnsi" w:eastAsiaTheme="majorEastAsia" w:cstheme="majorBidi"/>
      <w:color w:val="254061" w:themeColor="accent1" w:themeShade="80"/>
    </w:rPr>
  </w:style>
  <w:style w:type="character" w:customStyle="1" w:styleId="148">
    <w:name w:val="Heading 6 Char"/>
    <w:basedOn w:val="130"/>
    <w:link w:val="8"/>
    <w:semiHidden/>
    <w:uiPriority w:val="9"/>
    <w:rPr>
      <w:rFonts w:asciiTheme="majorHAnsi" w:hAnsiTheme="majorHAnsi" w:eastAsiaTheme="majorEastAsia" w:cstheme="majorBidi"/>
      <w:i/>
      <w:iCs/>
      <w:color w:val="254061" w:themeColor="accent1" w:themeShade="80"/>
    </w:rPr>
  </w:style>
  <w:style w:type="character" w:customStyle="1" w:styleId="149">
    <w:name w:val="Heading 7 Char"/>
    <w:basedOn w:val="130"/>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0">
    <w:name w:val="Heading 8 Char"/>
    <w:basedOn w:val="130"/>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1">
    <w:name w:val="Heading 9 Char"/>
    <w:basedOn w:val="130"/>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2">
    <w:name w:val="Intense Quote"/>
    <w:basedOn w:val="1"/>
    <w:next w:val="1"/>
    <w:link w:val="153"/>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3">
    <w:name w:val="Intense Quote Char"/>
    <w:basedOn w:val="130"/>
    <w:link w:val="152"/>
    <w:uiPriority w:val="30"/>
    <w:rPr>
      <w:b/>
      <w:bCs/>
      <w:i/>
      <w:iCs/>
      <w:color w:val="4F81BD" w:themeColor="accent1"/>
      <w14:textFill>
        <w14:solidFill>
          <w14:schemeClr w14:val="accent1"/>
        </w14:solidFill>
      </w14:textFill>
    </w:rPr>
  </w:style>
  <w:style w:type="character" w:customStyle="1" w:styleId="154">
    <w:name w:val="Subtle Emphasis"/>
    <w:basedOn w:val="130"/>
    <w:qFormat/>
    <w:uiPriority w:val="19"/>
    <w:rPr>
      <w:i/>
      <w:iCs/>
      <w:color w:val="808080" w:themeColor="text1" w:themeTint="80"/>
      <w14:textFill>
        <w14:solidFill>
          <w14:schemeClr w14:val="tx1">
            <w14:lumMod w14:val="50000"/>
            <w14:lumOff w14:val="50000"/>
          </w14:schemeClr>
        </w14:solidFill>
      </w14:textFill>
    </w:rPr>
  </w:style>
  <w:style w:type="character" w:customStyle="1" w:styleId="155">
    <w:name w:val="Intense Emphasis"/>
    <w:basedOn w:val="130"/>
    <w:qFormat/>
    <w:uiPriority w:val="21"/>
    <w:rPr>
      <w:b/>
      <w:bCs/>
      <w:i/>
      <w:iCs/>
      <w:color w:val="4F81BD" w:themeColor="accent1"/>
      <w14:textFill>
        <w14:solidFill>
          <w14:schemeClr w14:val="accent1"/>
        </w14:solidFill>
      </w14:textFill>
    </w:rPr>
  </w:style>
  <w:style w:type="character" w:customStyle="1" w:styleId="156">
    <w:name w:val="Subtle Reference"/>
    <w:basedOn w:val="130"/>
    <w:qFormat/>
    <w:uiPriority w:val="31"/>
    <w:rPr>
      <w:smallCaps/>
      <w:color w:val="C0504D" w:themeColor="accent2"/>
      <w:u w:val="single"/>
      <w14:textFill>
        <w14:solidFill>
          <w14:schemeClr w14:val="accent2"/>
        </w14:solidFill>
      </w14:textFill>
    </w:rPr>
  </w:style>
  <w:style w:type="character" w:customStyle="1" w:styleId="157">
    <w:name w:val="Intense Reference"/>
    <w:basedOn w:val="130"/>
    <w:qFormat/>
    <w:uiPriority w:val="32"/>
    <w:rPr>
      <w:b/>
      <w:bCs/>
      <w:smallCaps/>
      <w:color w:val="C0504D" w:themeColor="accent2"/>
      <w:spacing w:val="5"/>
      <w:u w:val="single"/>
      <w14:textFill>
        <w14:solidFill>
          <w14:schemeClr w14:val="accent2"/>
        </w14:solidFill>
      </w14:textFill>
    </w:rPr>
  </w:style>
  <w:style w:type="character" w:customStyle="1" w:styleId="158">
    <w:name w:val="Book Title"/>
    <w:basedOn w:val="130"/>
    <w:qFormat/>
    <w:uiPriority w:val="33"/>
    <w:rPr>
      <w:b/>
      <w:bCs/>
      <w:smallCaps/>
      <w:spacing w:val="5"/>
    </w:rPr>
  </w:style>
  <w:style w:type="paragraph" w:customStyle="1" w:styleId="159">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1788</Words>
  <Characters>2041</Characters>
  <Lines>0</Lines>
  <Paragraphs>0</Paragraphs>
  <TotalTime>1</TotalTime>
  <ScaleCrop>false</ScaleCrop>
  <LinksUpToDate>false</LinksUpToDate>
  <CharactersWithSpaces>2668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祝祝</cp:lastModifiedBy>
  <dcterms:modified xsi:type="dcterms:W3CDTF">2024-11-11T08:41:48Z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3E1A106B3C7642E9B65127508E5B0237_12</vt:lpwstr>
  </property>
</Properties>
</file>