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9359A5">
      <w:pPr>
        <w:jc w:val="center"/>
        <w:rPr>
          <w:rFonts w:hint="eastAsia"/>
          <w:b/>
          <w:color w:val="FF0000"/>
          <w:sz w:val="32"/>
          <w:szCs w:val="24"/>
          <w:lang w:val="en-US" w:eastAsia="zh-CN"/>
        </w:rPr>
      </w:pPr>
      <w:r>
        <w:rPr>
          <w:rFonts w:hint="eastAsia"/>
          <w:b/>
          <w:color w:val="FF0000"/>
          <w:sz w:val="32"/>
          <w:szCs w:val="24"/>
          <w:lang w:eastAsia="zh-CN"/>
        </w:rPr>
        <w:t>题目为随机，需要按</w:t>
      </w:r>
      <w:r>
        <w:rPr>
          <w:rFonts w:hint="eastAsia"/>
          <w:b/>
          <w:color w:val="FF0000"/>
          <w:sz w:val="32"/>
          <w:szCs w:val="24"/>
          <w:lang w:val="en-US" w:eastAsia="zh-CN"/>
        </w:rPr>
        <w:t>ctrl+f调出搜索框，在题库里搜索</w:t>
      </w:r>
    </w:p>
    <w:p w14:paraId="70791AEC">
      <w:pPr>
        <w:jc w:val="center"/>
      </w:pPr>
      <w:r>
        <w:rPr>
          <w:rFonts w:hint="eastAsia"/>
          <w:b/>
          <w:color w:val="FF0000"/>
          <w:sz w:val="32"/>
          <w:szCs w:val="24"/>
          <w:lang w:val="en-US" w:eastAsia="zh-CN"/>
        </w:rPr>
        <w:t>任务1-3都是如此</w:t>
      </w:r>
      <w:r>
        <w:rPr>
          <w:b/>
          <w:color w:val="FF0000"/>
          <w:sz w:val="36"/>
          <w:szCs w:val="28"/>
        </w:rPr>
        <w:br w:type="textWrapping"/>
      </w:r>
      <w:r>
        <w:rPr>
          <w:sz w:val="30"/>
        </w:rPr>
        <w:t>计算机网络（本） · 形考作业一（第1-2章，25%）</w:t>
      </w:r>
    </w:p>
    <w:p w14:paraId="0E807BA2">
      <w:pPr>
        <w:spacing w:before="400" w:after="0" w:line="240" w:lineRule="auto"/>
        <w:jc w:val="left"/>
      </w:pPr>
      <w:r>
        <w:rPr>
          <w:sz w:val="24"/>
        </w:rPr>
        <w:t xml:space="preserve">1.    </w:t>
      </w:r>
      <w:r>
        <w:rPr>
          <w:color w:val="000000"/>
          <w:sz w:val="24"/>
        </w:rPr>
        <w:t>计算机网络各组成部件主要完成的功能包括（   ）。</w:t>
      </w:r>
      <w:r>
        <w:rPr>
          <w:color w:val="000000"/>
          <w:sz w:val="24"/>
        </w:rPr>
        <w:br w:type="textWrapping"/>
      </w:r>
      <w:bookmarkStart w:id="0" w:name="_GoBack"/>
      <w:bookmarkEnd w:id="0"/>
    </w:p>
    <w:p w14:paraId="0942C5D3">
      <w:pPr>
        <w:spacing w:line="240" w:lineRule="auto"/>
        <w:jc w:val="left"/>
      </w:pPr>
      <w:r>
        <w:rPr>
          <w:color w:val="494949"/>
          <w:sz w:val="18"/>
        </w:rPr>
        <w:t>单选题(10.0分)（难易度:中）</w:t>
      </w:r>
    </w:p>
    <w:p w14:paraId="5A940F74">
      <w:pPr>
        <w:spacing w:line="240" w:lineRule="auto"/>
        <w:jc w:val="left"/>
      </w:pPr>
      <w:r>
        <w:rPr>
          <w:sz w:val="16"/>
        </w:rPr>
        <w:t xml:space="preserve">A.    </w:t>
      </w:r>
      <w:r>
        <w:rPr>
          <w:color w:val="000000"/>
          <w:sz w:val="16"/>
        </w:rPr>
        <w:t>数据处理、信号分析</w:t>
      </w:r>
      <w:r>
        <w:rPr>
          <w:color w:val="000000"/>
          <w:sz w:val="16"/>
        </w:rPr>
        <w:br w:type="textWrapping"/>
      </w:r>
      <w:r>
        <w:rPr>
          <w:color w:val="000000"/>
          <w:sz w:val="16"/>
        </w:rPr>
        <w:br w:type="textWrapping"/>
      </w:r>
      <w:r>
        <w:rPr>
          <w:sz w:val="16"/>
        </w:rPr>
        <w:t xml:space="preserve">B.    </w:t>
      </w:r>
      <w:r>
        <w:rPr>
          <w:color w:val="000000"/>
          <w:sz w:val="16"/>
        </w:rPr>
        <w:t>数据通信、资源共享</w:t>
      </w:r>
      <w:r>
        <w:rPr>
          <w:color w:val="000000"/>
          <w:sz w:val="16"/>
        </w:rPr>
        <w:br w:type="textWrapping"/>
      </w:r>
      <w:r>
        <w:rPr>
          <w:color w:val="000000"/>
          <w:sz w:val="16"/>
        </w:rPr>
        <w:br w:type="textWrapping"/>
      </w:r>
      <w:r>
        <w:rPr>
          <w:sz w:val="16"/>
        </w:rPr>
        <w:t xml:space="preserve">C.    </w:t>
      </w:r>
      <w:r>
        <w:rPr>
          <w:color w:val="000000"/>
          <w:sz w:val="16"/>
        </w:rPr>
        <w:t>数据存储、资源管理</w:t>
      </w:r>
      <w:r>
        <w:rPr>
          <w:color w:val="000000"/>
          <w:sz w:val="16"/>
        </w:rPr>
        <w:br w:type="textWrapping"/>
      </w:r>
      <w:r>
        <w:rPr>
          <w:color w:val="000000"/>
          <w:sz w:val="16"/>
        </w:rPr>
        <w:br w:type="textWrapping"/>
      </w:r>
      <w:r>
        <w:rPr>
          <w:sz w:val="16"/>
        </w:rPr>
        <w:t xml:space="preserve">D.    </w:t>
      </w:r>
      <w:r>
        <w:rPr>
          <w:color w:val="000000"/>
          <w:sz w:val="16"/>
        </w:rPr>
        <w:t>任务调度、设备管理</w:t>
      </w:r>
      <w:r>
        <w:rPr>
          <w:color w:val="000000"/>
          <w:sz w:val="16"/>
        </w:rPr>
        <w:br w:type="textWrapping"/>
      </w:r>
      <w:r>
        <w:rPr>
          <w:color w:val="000000"/>
          <w:sz w:val="16"/>
        </w:rPr>
        <w:br w:type="textWrapping"/>
      </w:r>
      <w:r>
        <w:rPr>
          <w:color w:val="000000"/>
          <w:sz w:val="16"/>
        </w:rPr>
        <w:br w:type="textWrapping"/>
      </w:r>
      <w:r>
        <w:rPr>
          <w:sz w:val="16"/>
        </w:rPr>
        <w:t>正确答案：B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p w14:paraId="57CC41B2">
      <w:pPr>
        <w:spacing w:before="400" w:after="0" w:line="240" w:lineRule="auto"/>
        <w:jc w:val="left"/>
      </w:pPr>
      <w:r>
        <w:rPr>
          <w:sz w:val="24"/>
        </w:rPr>
        <w:t xml:space="preserve">2.    </w:t>
      </w:r>
      <w:r>
        <w:rPr>
          <w:color w:val="000000"/>
          <w:sz w:val="24"/>
        </w:rPr>
        <w:t>由建立连接、通话、释放连接三个步骤组成的交换方式属（  ）交换。</w:t>
      </w:r>
      <w:r>
        <w:rPr>
          <w:color w:val="000000"/>
          <w:sz w:val="24"/>
        </w:rPr>
        <w:br w:type="textWrapping"/>
      </w:r>
    </w:p>
    <w:p w14:paraId="36B28B75">
      <w:pPr>
        <w:spacing w:line="240" w:lineRule="auto"/>
        <w:jc w:val="left"/>
      </w:pPr>
      <w:r>
        <w:rPr>
          <w:color w:val="494949"/>
          <w:sz w:val="18"/>
        </w:rPr>
        <w:t>单选题(10.0分)（难易度:中）</w:t>
      </w:r>
    </w:p>
    <w:p w14:paraId="60C978F7">
      <w:pPr>
        <w:spacing w:line="240" w:lineRule="auto"/>
        <w:jc w:val="left"/>
      </w:pPr>
      <w:r>
        <w:rPr>
          <w:sz w:val="16"/>
        </w:rPr>
        <w:t xml:space="preserve">A.    </w:t>
      </w:r>
      <w:r>
        <w:rPr>
          <w:color w:val="000000"/>
          <w:sz w:val="16"/>
        </w:rPr>
        <w:t>电路</w:t>
      </w:r>
      <w:r>
        <w:rPr>
          <w:color w:val="000000"/>
          <w:sz w:val="16"/>
        </w:rPr>
        <w:br w:type="textWrapping"/>
      </w:r>
      <w:r>
        <w:rPr>
          <w:color w:val="000000"/>
          <w:sz w:val="16"/>
        </w:rPr>
        <w:br w:type="textWrapping"/>
      </w:r>
      <w:r>
        <w:rPr>
          <w:sz w:val="16"/>
        </w:rPr>
        <w:t xml:space="preserve">B.    </w:t>
      </w:r>
      <w:r>
        <w:rPr>
          <w:color w:val="000000"/>
          <w:sz w:val="16"/>
        </w:rPr>
        <w:t>报文</w:t>
      </w:r>
      <w:r>
        <w:rPr>
          <w:color w:val="000000"/>
          <w:sz w:val="16"/>
        </w:rPr>
        <w:br w:type="textWrapping"/>
      </w:r>
      <w:r>
        <w:rPr>
          <w:color w:val="000000"/>
          <w:sz w:val="16"/>
        </w:rPr>
        <w:br w:type="textWrapping"/>
      </w:r>
      <w:r>
        <w:rPr>
          <w:sz w:val="16"/>
        </w:rPr>
        <w:t xml:space="preserve">C.    </w:t>
      </w:r>
      <w:r>
        <w:rPr>
          <w:color w:val="000000"/>
          <w:sz w:val="16"/>
        </w:rPr>
        <w:t>分组</w:t>
      </w:r>
      <w:r>
        <w:rPr>
          <w:color w:val="000000"/>
          <w:sz w:val="16"/>
        </w:rPr>
        <w:br w:type="textWrapping"/>
      </w:r>
      <w:r>
        <w:rPr>
          <w:color w:val="000000"/>
          <w:sz w:val="16"/>
        </w:rPr>
        <w:br w:type="textWrapping"/>
      </w:r>
      <w:r>
        <w:rPr>
          <w:sz w:val="16"/>
        </w:rPr>
        <w:t xml:space="preserve">D.    </w:t>
      </w:r>
      <w:r>
        <w:rPr>
          <w:color w:val="000000"/>
          <w:sz w:val="16"/>
        </w:rPr>
        <w:t>自由</w:t>
      </w:r>
      <w:r>
        <w:rPr>
          <w:color w:val="000000"/>
          <w:sz w:val="16"/>
        </w:rPr>
        <w:br w:type="textWrapping"/>
      </w:r>
      <w:r>
        <w:rPr>
          <w:color w:val="000000"/>
          <w:sz w:val="16"/>
        </w:rPr>
        <w:br w:type="textWrapping"/>
      </w:r>
      <w:r>
        <w:rPr>
          <w:color w:val="000000"/>
          <w:sz w:val="16"/>
        </w:rPr>
        <w:br w:type="textWrapping"/>
      </w:r>
      <w:r>
        <w:rPr>
          <w:sz w:val="16"/>
        </w:rPr>
        <w:t>正确答案：A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p w14:paraId="022F278A">
      <w:pPr>
        <w:spacing w:before="400" w:after="0" w:line="240" w:lineRule="auto"/>
        <w:jc w:val="left"/>
      </w:pPr>
      <w:r>
        <w:rPr>
          <w:sz w:val="24"/>
        </w:rPr>
        <w:t xml:space="preserve">3.    </w:t>
      </w:r>
      <w:r>
        <w:rPr>
          <w:color w:val="000000"/>
          <w:sz w:val="24"/>
        </w:rPr>
        <w:t>在计算机网络中，通常所说的WAN是指（   ）。</w:t>
      </w:r>
      <w:r>
        <w:rPr>
          <w:color w:val="000000"/>
          <w:sz w:val="24"/>
        </w:rPr>
        <w:br w:type="textWrapping"/>
      </w:r>
    </w:p>
    <w:p w14:paraId="6324FC0D">
      <w:pPr>
        <w:spacing w:line="240" w:lineRule="auto"/>
        <w:jc w:val="left"/>
      </w:pPr>
      <w:r>
        <w:rPr>
          <w:color w:val="494949"/>
          <w:sz w:val="18"/>
        </w:rPr>
        <w:t>单选题(10.0分)（难易度:中）</w:t>
      </w:r>
    </w:p>
    <w:p w14:paraId="2E0207B7">
      <w:pPr>
        <w:spacing w:line="240" w:lineRule="auto"/>
        <w:jc w:val="left"/>
      </w:pPr>
      <w:r>
        <w:rPr>
          <w:sz w:val="16"/>
        </w:rPr>
        <w:t xml:space="preserve">A.    </w:t>
      </w:r>
      <w:r>
        <w:rPr>
          <w:color w:val="000000"/>
          <w:sz w:val="16"/>
        </w:rPr>
        <w:t>局域网</w:t>
      </w:r>
      <w:r>
        <w:rPr>
          <w:color w:val="000000"/>
          <w:sz w:val="16"/>
        </w:rPr>
        <w:br w:type="textWrapping"/>
      </w:r>
      <w:r>
        <w:rPr>
          <w:color w:val="000000"/>
          <w:sz w:val="16"/>
        </w:rPr>
        <w:br w:type="textWrapping"/>
      </w:r>
      <w:r>
        <w:rPr>
          <w:sz w:val="16"/>
        </w:rPr>
        <w:t xml:space="preserve">B.    </w:t>
      </w:r>
      <w:r>
        <w:rPr>
          <w:color w:val="000000"/>
          <w:sz w:val="16"/>
        </w:rPr>
        <w:t>广域网</w:t>
      </w:r>
      <w:r>
        <w:rPr>
          <w:color w:val="000000"/>
          <w:sz w:val="16"/>
        </w:rPr>
        <w:br w:type="textWrapping"/>
      </w:r>
      <w:r>
        <w:rPr>
          <w:color w:val="000000"/>
          <w:sz w:val="16"/>
        </w:rPr>
        <w:br w:type="textWrapping"/>
      </w:r>
      <w:r>
        <w:rPr>
          <w:sz w:val="16"/>
        </w:rPr>
        <w:t xml:space="preserve">C.    </w:t>
      </w:r>
      <w:r>
        <w:rPr>
          <w:color w:val="000000"/>
          <w:sz w:val="16"/>
        </w:rPr>
        <w:t>无线局域网</w:t>
      </w:r>
      <w:r>
        <w:rPr>
          <w:color w:val="000000"/>
          <w:sz w:val="16"/>
        </w:rPr>
        <w:br w:type="textWrapping"/>
      </w:r>
      <w:r>
        <w:rPr>
          <w:color w:val="000000"/>
          <w:sz w:val="16"/>
        </w:rPr>
        <w:br w:type="textWrapping"/>
      </w:r>
      <w:r>
        <w:rPr>
          <w:sz w:val="16"/>
        </w:rPr>
        <w:t xml:space="preserve">D.    </w:t>
      </w:r>
      <w:r>
        <w:rPr>
          <w:color w:val="000000"/>
          <w:sz w:val="16"/>
        </w:rPr>
        <w:t>对等网</w:t>
      </w:r>
      <w:r>
        <w:rPr>
          <w:color w:val="000000"/>
          <w:sz w:val="16"/>
        </w:rPr>
        <w:br w:type="textWrapping"/>
      </w:r>
      <w:r>
        <w:rPr>
          <w:color w:val="000000"/>
          <w:sz w:val="16"/>
        </w:rPr>
        <w:br w:type="textWrapping"/>
      </w:r>
      <w:r>
        <w:rPr>
          <w:color w:val="000000"/>
          <w:sz w:val="16"/>
        </w:rPr>
        <w:br w:type="textWrapping"/>
      </w:r>
      <w:r>
        <w:rPr>
          <w:sz w:val="16"/>
        </w:rPr>
        <w:t>正确答案：B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p w14:paraId="61FA4BFA">
      <w:pPr>
        <w:spacing w:before="400" w:after="0" w:line="240" w:lineRule="auto"/>
        <w:jc w:val="left"/>
      </w:pPr>
      <w:r>
        <w:rPr>
          <w:sz w:val="24"/>
        </w:rPr>
        <w:t xml:space="preserve">4.    </w:t>
      </w:r>
      <w:r>
        <w:rPr>
          <w:color w:val="000000"/>
          <w:sz w:val="24"/>
        </w:rPr>
        <w:t>下列（  ）不是环型网络的特点。</w:t>
      </w:r>
      <w:r>
        <w:rPr>
          <w:color w:val="000000"/>
          <w:sz w:val="24"/>
        </w:rPr>
        <w:br w:type="textWrapping"/>
      </w:r>
    </w:p>
    <w:p w14:paraId="28E331CA">
      <w:pPr>
        <w:spacing w:line="240" w:lineRule="auto"/>
        <w:jc w:val="left"/>
      </w:pPr>
      <w:r>
        <w:rPr>
          <w:color w:val="494949"/>
          <w:sz w:val="18"/>
        </w:rPr>
        <w:t>单选题(10.0分)（难易度:中）</w:t>
      </w:r>
    </w:p>
    <w:p w14:paraId="6B64E4CF">
      <w:pPr>
        <w:spacing w:line="240" w:lineRule="auto"/>
        <w:jc w:val="left"/>
      </w:pPr>
      <w:r>
        <w:rPr>
          <w:sz w:val="16"/>
        </w:rPr>
        <w:t xml:space="preserve">A.    </w:t>
      </w:r>
      <w:r>
        <w:rPr>
          <w:color w:val="000000"/>
          <w:sz w:val="16"/>
        </w:rPr>
        <w:t>简化了路径选择的控制</w:t>
      </w:r>
      <w:r>
        <w:rPr>
          <w:color w:val="000000"/>
          <w:sz w:val="16"/>
        </w:rPr>
        <w:br w:type="textWrapping"/>
      </w:r>
      <w:r>
        <w:rPr>
          <w:color w:val="000000"/>
          <w:sz w:val="16"/>
        </w:rPr>
        <w:br w:type="textWrapping"/>
      </w:r>
      <w:r>
        <w:rPr>
          <w:sz w:val="16"/>
        </w:rPr>
        <w:t xml:space="preserve">B.    </w:t>
      </w:r>
      <w:r>
        <w:rPr>
          <w:color w:val="000000"/>
          <w:sz w:val="16"/>
        </w:rPr>
        <w:t>可靠性较高</w:t>
      </w:r>
      <w:r>
        <w:rPr>
          <w:color w:val="000000"/>
          <w:sz w:val="16"/>
        </w:rPr>
        <w:br w:type="textWrapping"/>
      </w:r>
      <w:r>
        <w:rPr>
          <w:color w:val="000000"/>
          <w:sz w:val="16"/>
        </w:rPr>
        <w:br w:type="textWrapping"/>
      </w:r>
      <w:r>
        <w:rPr>
          <w:sz w:val="16"/>
        </w:rPr>
        <w:t xml:space="preserve">C.    </w:t>
      </w:r>
      <w:r>
        <w:rPr>
          <w:color w:val="000000"/>
          <w:sz w:val="16"/>
        </w:rPr>
        <w:t>实时性强</w:t>
      </w:r>
      <w:r>
        <w:rPr>
          <w:color w:val="000000"/>
          <w:sz w:val="16"/>
        </w:rPr>
        <w:br w:type="textWrapping"/>
      </w:r>
      <w:r>
        <w:rPr>
          <w:color w:val="000000"/>
          <w:sz w:val="16"/>
        </w:rPr>
        <w:br w:type="textWrapping"/>
      </w:r>
      <w:r>
        <w:rPr>
          <w:sz w:val="16"/>
        </w:rPr>
        <w:t xml:space="preserve">D.    </w:t>
      </w:r>
      <w:r>
        <w:rPr>
          <w:color w:val="000000"/>
          <w:sz w:val="16"/>
        </w:rPr>
        <w:t>可扩充性强</w:t>
      </w:r>
      <w:r>
        <w:rPr>
          <w:color w:val="000000"/>
          <w:sz w:val="16"/>
        </w:rPr>
        <w:br w:type="textWrapping"/>
      </w:r>
      <w:r>
        <w:rPr>
          <w:color w:val="000000"/>
          <w:sz w:val="16"/>
        </w:rPr>
        <w:br w:type="textWrapping"/>
      </w:r>
      <w:r>
        <w:rPr>
          <w:color w:val="000000"/>
          <w:sz w:val="16"/>
        </w:rPr>
        <w:br w:type="textWrapping"/>
      </w:r>
      <w:r>
        <w:rPr>
          <w:sz w:val="16"/>
        </w:rPr>
        <w:t>正确答案：D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p w14:paraId="1C7404FE">
      <w:pPr>
        <w:spacing w:before="400" w:after="0" w:line="240" w:lineRule="auto"/>
        <w:jc w:val="left"/>
      </w:pPr>
      <w:r>
        <w:rPr>
          <w:sz w:val="24"/>
        </w:rPr>
        <w:t xml:space="preserve">5.    </w:t>
      </w:r>
      <w:r>
        <w:rPr>
          <w:color w:val="000000"/>
          <w:sz w:val="24"/>
        </w:rPr>
        <w:t>下列不属于TCP/IP模型的是（   ）。</w:t>
      </w:r>
      <w:r>
        <w:rPr>
          <w:color w:val="000000"/>
          <w:sz w:val="24"/>
        </w:rPr>
        <w:br w:type="textWrapping"/>
      </w:r>
    </w:p>
    <w:p w14:paraId="4273C351">
      <w:pPr>
        <w:spacing w:line="240" w:lineRule="auto"/>
        <w:jc w:val="left"/>
      </w:pPr>
      <w:r>
        <w:rPr>
          <w:color w:val="494949"/>
          <w:sz w:val="18"/>
        </w:rPr>
        <w:t>单选题(10.0分)（难易度:中）</w:t>
      </w:r>
    </w:p>
    <w:p w14:paraId="3DB350E1">
      <w:pPr>
        <w:spacing w:line="240" w:lineRule="auto"/>
        <w:jc w:val="left"/>
      </w:pPr>
      <w:r>
        <w:rPr>
          <w:sz w:val="16"/>
        </w:rPr>
        <w:t xml:space="preserve">A.    </w:t>
      </w:r>
      <w:r>
        <w:rPr>
          <w:color w:val="000000"/>
          <w:sz w:val="16"/>
        </w:rPr>
        <w:t>网络接口层</w:t>
      </w:r>
      <w:r>
        <w:rPr>
          <w:color w:val="000000"/>
          <w:sz w:val="16"/>
        </w:rPr>
        <w:br w:type="textWrapping"/>
      </w:r>
      <w:r>
        <w:rPr>
          <w:color w:val="000000"/>
          <w:sz w:val="16"/>
        </w:rPr>
        <w:br w:type="textWrapping"/>
      </w:r>
      <w:r>
        <w:rPr>
          <w:sz w:val="16"/>
        </w:rPr>
        <w:t xml:space="preserve">B.    </w:t>
      </w:r>
      <w:r>
        <w:rPr>
          <w:color w:val="000000"/>
          <w:sz w:val="16"/>
        </w:rPr>
        <w:t>物理层</w:t>
      </w:r>
      <w:r>
        <w:rPr>
          <w:color w:val="000000"/>
          <w:sz w:val="16"/>
        </w:rPr>
        <w:br w:type="textWrapping"/>
      </w:r>
      <w:r>
        <w:rPr>
          <w:color w:val="000000"/>
          <w:sz w:val="16"/>
        </w:rPr>
        <w:br w:type="textWrapping"/>
      </w:r>
      <w:r>
        <w:rPr>
          <w:sz w:val="16"/>
        </w:rPr>
        <w:t xml:space="preserve">C.    </w:t>
      </w:r>
      <w:r>
        <w:rPr>
          <w:color w:val="000000"/>
          <w:sz w:val="16"/>
        </w:rPr>
        <w:t>网际层</w:t>
      </w:r>
      <w:r>
        <w:rPr>
          <w:color w:val="000000"/>
          <w:sz w:val="16"/>
        </w:rPr>
        <w:br w:type="textWrapping"/>
      </w:r>
      <w:r>
        <w:rPr>
          <w:color w:val="000000"/>
          <w:sz w:val="16"/>
        </w:rPr>
        <w:br w:type="textWrapping"/>
      </w:r>
      <w:r>
        <w:rPr>
          <w:sz w:val="16"/>
        </w:rPr>
        <w:t xml:space="preserve">D.    </w:t>
      </w:r>
      <w:r>
        <w:rPr>
          <w:color w:val="000000"/>
          <w:sz w:val="16"/>
        </w:rPr>
        <w:t>应用层</w:t>
      </w:r>
      <w:r>
        <w:rPr>
          <w:color w:val="000000"/>
          <w:sz w:val="16"/>
        </w:rPr>
        <w:br w:type="textWrapping"/>
      </w:r>
      <w:r>
        <w:rPr>
          <w:color w:val="000000"/>
          <w:sz w:val="16"/>
        </w:rPr>
        <w:br w:type="textWrapping"/>
      </w:r>
      <w:r>
        <w:rPr>
          <w:color w:val="000000"/>
          <w:sz w:val="16"/>
        </w:rPr>
        <w:br w:type="textWrapping"/>
      </w:r>
      <w:r>
        <w:rPr>
          <w:sz w:val="16"/>
        </w:rPr>
        <w:t>正确答案：B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p w14:paraId="7198E57D">
      <w:pPr>
        <w:spacing w:before="400" w:after="0" w:line="240" w:lineRule="auto"/>
        <w:jc w:val="left"/>
      </w:pPr>
      <w:r>
        <w:rPr>
          <w:sz w:val="24"/>
        </w:rPr>
        <w:t>6.    HTTP是面向对象的（   ）协议。</w:t>
      </w:r>
      <w:r>
        <w:rPr>
          <w:sz w:val="24"/>
        </w:rPr>
        <w:br w:type="textWrapping"/>
      </w:r>
    </w:p>
    <w:p w14:paraId="1DB7711B">
      <w:pPr>
        <w:spacing w:line="240" w:lineRule="auto"/>
        <w:jc w:val="left"/>
      </w:pPr>
      <w:r>
        <w:rPr>
          <w:color w:val="494949"/>
          <w:sz w:val="18"/>
        </w:rPr>
        <w:t>单选题(10.0分)（难易度:中）</w:t>
      </w:r>
    </w:p>
    <w:p w14:paraId="4B9145F4">
      <w:pPr>
        <w:spacing w:line="240" w:lineRule="auto"/>
        <w:jc w:val="left"/>
      </w:pPr>
      <w:r>
        <w:rPr>
          <w:sz w:val="16"/>
        </w:rPr>
        <w:t>A.    应用层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网络层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C.    传输层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D.    物理层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正确答案：A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p w14:paraId="7E64AE66">
      <w:pPr>
        <w:spacing w:before="400" w:after="0" w:line="240" w:lineRule="auto"/>
        <w:jc w:val="left"/>
      </w:pPr>
      <w:r>
        <w:rPr>
          <w:sz w:val="24"/>
        </w:rPr>
        <w:t>7.    www.baidu.com中的com代表（   ）。</w:t>
      </w:r>
      <w:r>
        <w:rPr>
          <w:sz w:val="24"/>
        </w:rPr>
        <w:br w:type="textWrapping"/>
      </w:r>
    </w:p>
    <w:p w14:paraId="12041B66">
      <w:pPr>
        <w:spacing w:line="240" w:lineRule="auto"/>
        <w:jc w:val="left"/>
      </w:pPr>
      <w:r>
        <w:rPr>
          <w:color w:val="494949"/>
          <w:sz w:val="18"/>
        </w:rPr>
        <w:t>单选题(10.0分)（难易度:中）</w:t>
      </w:r>
    </w:p>
    <w:p w14:paraId="4A30F2CB">
      <w:pPr>
        <w:spacing w:line="240" w:lineRule="auto"/>
        <w:jc w:val="left"/>
      </w:pPr>
      <w:r>
        <w:rPr>
          <w:sz w:val="16"/>
        </w:rPr>
        <w:t>A.    政府机构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军事机构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C.    商业机构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D.    非营利性机构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正确答案：C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p w14:paraId="2BF820CE">
      <w:pPr>
        <w:spacing w:before="400" w:after="0" w:line="240" w:lineRule="auto"/>
        <w:jc w:val="left"/>
      </w:pPr>
      <w:r>
        <w:rPr>
          <w:sz w:val="24"/>
        </w:rPr>
        <w:t>8.    www.cctv.com.cn中的cn是（   ）。</w:t>
      </w:r>
      <w:r>
        <w:rPr>
          <w:sz w:val="24"/>
        </w:rPr>
        <w:br w:type="textWrapping"/>
      </w:r>
    </w:p>
    <w:p w14:paraId="1248AF74">
      <w:pPr>
        <w:spacing w:line="240" w:lineRule="auto"/>
        <w:jc w:val="left"/>
      </w:pPr>
      <w:r>
        <w:rPr>
          <w:color w:val="494949"/>
          <w:sz w:val="18"/>
        </w:rPr>
        <w:t>单选题(10.0分)（难易度:中）</w:t>
      </w:r>
    </w:p>
    <w:p w14:paraId="21AE683A">
      <w:pPr>
        <w:spacing w:line="240" w:lineRule="auto"/>
        <w:jc w:val="left"/>
      </w:pPr>
      <w:r>
        <w:rPr>
          <w:sz w:val="16"/>
        </w:rPr>
        <w:t>A.    地址域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根域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C.    机构域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D.    子域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正确答案：A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p w14:paraId="04687627">
      <w:pPr>
        <w:spacing w:before="400" w:after="0" w:line="240" w:lineRule="auto"/>
        <w:jc w:val="left"/>
      </w:pPr>
      <w:r>
        <w:rPr>
          <w:sz w:val="24"/>
        </w:rPr>
        <w:t>9.    下列（  ）属于DHCP的缺点。</w:t>
      </w:r>
      <w:r>
        <w:rPr>
          <w:sz w:val="24"/>
        </w:rPr>
        <w:br w:type="textWrapping"/>
      </w:r>
    </w:p>
    <w:p w14:paraId="70BADBF2">
      <w:pPr>
        <w:spacing w:line="240" w:lineRule="auto"/>
        <w:jc w:val="left"/>
      </w:pPr>
      <w:r>
        <w:rPr>
          <w:color w:val="494949"/>
          <w:sz w:val="18"/>
        </w:rPr>
        <w:t>单选题(10.0分)（难易度:中）</w:t>
      </w:r>
    </w:p>
    <w:p w14:paraId="6A721D5D">
      <w:pPr>
        <w:spacing w:line="240" w:lineRule="auto"/>
        <w:jc w:val="left"/>
      </w:pPr>
      <w:r>
        <w:rPr>
          <w:sz w:val="16"/>
        </w:rPr>
        <w:t>A.    安全可靠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网络配置自动化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C.    节约IP地址空间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D.    服务器发生故障可导致网络瘫痪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正确答案：D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p w14:paraId="1E26A77A">
      <w:pPr>
        <w:spacing w:before="400" w:after="0" w:line="240" w:lineRule="auto"/>
        <w:jc w:val="left"/>
      </w:pPr>
      <w:r>
        <w:rPr>
          <w:sz w:val="24"/>
        </w:rPr>
        <w:t>10.    手动静态分配IP地址的主要缺点是（    ）。</w:t>
      </w:r>
      <w:r>
        <w:rPr>
          <w:sz w:val="24"/>
        </w:rPr>
        <w:br w:type="textWrapping"/>
      </w:r>
    </w:p>
    <w:p w14:paraId="7EF48D34">
      <w:pPr>
        <w:spacing w:line="240" w:lineRule="auto"/>
        <w:jc w:val="left"/>
      </w:pPr>
      <w:r>
        <w:rPr>
          <w:color w:val="494949"/>
          <w:sz w:val="18"/>
        </w:rPr>
        <w:t>单选题(10.0分)（难易度:中）</w:t>
      </w:r>
    </w:p>
    <w:p w14:paraId="63766C8C">
      <w:pPr>
        <w:spacing w:line="240" w:lineRule="auto"/>
        <w:jc w:val="left"/>
      </w:pPr>
      <w:r>
        <w:rPr>
          <w:sz w:val="16"/>
        </w:rPr>
        <w:t>A.    人为失误导致IP地址分配出错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自动获得IP地址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C.    节约IP地址空间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D.    安全可靠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正确答案：A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p w14:paraId="44D98DD8">
      <w:pPr>
        <w:jc w:val="center"/>
      </w:pPr>
      <w:r>
        <w:rPr>
          <w:b/>
          <w:sz w:val="30"/>
        </w:rPr>
        <w:br w:type="textWrapping"/>
      </w:r>
      <w:r>
        <w:rPr>
          <w:sz w:val="30"/>
        </w:rPr>
        <w:t>计算机网络（本） · 形考作业一（第1-2章，25%）</w:t>
      </w:r>
    </w:p>
    <w:p w14:paraId="6D99350F">
      <w:pPr>
        <w:spacing w:before="400" w:after="0" w:line="240" w:lineRule="auto"/>
        <w:jc w:val="left"/>
      </w:pPr>
      <w:r>
        <w:rPr>
          <w:sz w:val="24"/>
        </w:rPr>
        <w:t xml:space="preserve">1.    </w:t>
      </w:r>
      <w:r>
        <w:rPr>
          <w:color w:val="000000"/>
          <w:sz w:val="24"/>
        </w:rPr>
        <w:t>下列关于计算机网络的描述，错误的是（    ）。</w:t>
      </w:r>
      <w:r>
        <w:rPr>
          <w:color w:val="000000"/>
          <w:sz w:val="24"/>
        </w:rPr>
        <w:br w:type="textWrapping"/>
      </w:r>
    </w:p>
    <w:p w14:paraId="24381B26">
      <w:pPr>
        <w:spacing w:line="240" w:lineRule="auto"/>
        <w:jc w:val="left"/>
      </w:pPr>
      <w:r>
        <w:rPr>
          <w:color w:val="494949"/>
          <w:sz w:val="18"/>
        </w:rPr>
        <w:br w:type="textWrapping"/>
      </w:r>
      <w:r>
        <w:rPr>
          <w:color w:val="494949"/>
          <w:sz w:val="18"/>
        </w:rPr>
        <w:t>单选题(10.0分)（难易度:中）</w:t>
      </w:r>
    </w:p>
    <w:p w14:paraId="4733801E">
      <w:pPr>
        <w:spacing w:line="240" w:lineRule="auto"/>
        <w:jc w:val="left"/>
      </w:pPr>
      <w:r>
        <w:rPr>
          <w:sz w:val="16"/>
        </w:rPr>
        <w:t xml:space="preserve">A.    </w:t>
      </w:r>
      <w:r>
        <w:rPr>
          <w:color w:val="000000"/>
          <w:sz w:val="16"/>
        </w:rPr>
        <w:t>计算机网络由一些节点以及连接这些节点的链路组成。</w:t>
      </w:r>
      <w:r>
        <w:rPr>
          <w:color w:val="000000"/>
          <w:sz w:val="16"/>
        </w:rPr>
        <w:br w:type="textWrapping"/>
      </w:r>
      <w:r>
        <w:rPr>
          <w:color w:val="000000"/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 xml:space="preserve">B.    </w:t>
      </w:r>
      <w:r>
        <w:rPr>
          <w:color w:val="000000"/>
          <w:sz w:val="16"/>
        </w:rPr>
        <w:t>计算机网络是实现资源共享和信息传输的系统。</w:t>
      </w:r>
      <w:r>
        <w:rPr>
          <w:color w:val="000000"/>
          <w:sz w:val="16"/>
        </w:rPr>
        <w:br w:type="textWrapping"/>
      </w:r>
      <w:r>
        <w:rPr>
          <w:color w:val="000000"/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 xml:space="preserve">C.    </w:t>
      </w:r>
      <w:r>
        <w:rPr>
          <w:color w:val="000000"/>
          <w:sz w:val="16"/>
        </w:rPr>
        <w:t>计算机网络由硬件组成，没有软件组成部分。</w:t>
      </w:r>
      <w:r>
        <w:rPr>
          <w:color w:val="000000"/>
          <w:sz w:val="16"/>
        </w:rPr>
        <w:br w:type="textWrapping"/>
      </w:r>
      <w:r>
        <w:rPr>
          <w:color w:val="000000"/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 xml:space="preserve">D.    </w:t>
      </w:r>
      <w:r>
        <w:rPr>
          <w:color w:val="000000"/>
          <w:sz w:val="16"/>
        </w:rPr>
        <w:t>计算机网络可以借助路由器互联起来。</w:t>
      </w:r>
      <w:r>
        <w:rPr>
          <w:color w:val="000000"/>
          <w:sz w:val="16"/>
        </w:rPr>
        <w:br w:type="textWrapping"/>
      </w:r>
      <w:r>
        <w:rPr>
          <w:color w:val="000000"/>
          <w:sz w:val="16"/>
        </w:rPr>
        <w:br w:type="textWrapping"/>
      </w:r>
      <w:r>
        <w:rPr>
          <w:color w:val="000000"/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正确答案：C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p w14:paraId="2D97F6DE">
      <w:pPr>
        <w:spacing w:before="400" w:after="0" w:line="240" w:lineRule="auto"/>
        <w:jc w:val="left"/>
      </w:pPr>
      <w:r>
        <w:rPr>
          <w:sz w:val="24"/>
        </w:rPr>
        <w:t xml:space="preserve">2.    </w:t>
      </w:r>
      <w:r>
        <w:rPr>
          <w:color w:val="000000"/>
          <w:sz w:val="24"/>
        </w:rPr>
        <w:t>由建立连接、通话、释放连接三个步骤组成的交换方式属（  ）交换。</w:t>
      </w:r>
      <w:r>
        <w:rPr>
          <w:color w:val="000000"/>
          <w:sz w:val="24"/>
        </w:rPr>
        <w:br w:type="textWrapping"/>
      </w:r>
    </w:p>
    <w:p w14:paraId="30EE7577">
      <w:pPr>
        <w:spacing w:line="240" w:lineRule="auto"/>
        <w:jc w:val="left"/>
      </w:pPr>
      <w:r>
        <w:rPr>
          <w:color w:val="494949"/>
          <w:sz w:val="18"/>
        </w:rPr>
        <w:t>单选题(10.0分)（难易度:中）</w:t>
      </w:r>
    </w:p>
    <w:p w14:paraId="0631F2BF">
      <w:pPr>
        <w:spacing w:line="240" w:lineRule="auto"/>
        <w:jc w:val="left"/>
      </w:pPr>
      <w:r>
        <w:rPr>
          <w:sz w:val="16"/>
        </w:rPr>
        <w:t xml:space="preserve">A.    </w:t>
      </w:r>
      <w:r>
        <w:rPr>
          <w:color w:val="000000"/>
          <w:sz w:val="16"/>
        </w:rPr>
        <w:t>电路</w:t>
      </w:r>
      <w:r>
        <w:rPr>
          <w:color w:val="000000"/>
          <w:sz w:val="16"/>
        </w:rPr>
        <w:br w:type="textWrapping"/>
      </w:r>
      <w:r>
        <w:rPr>
          <w:color w:val="000000"/>
          <w:sz w:val="16"/>
        </w:rPr>
        <w:br w:type="textWrapping"/>
      </w:r>
      <w:r>
        <w:rPr>
          <w:sz w:val="16"/>
        </w:rPr>
        <w:t xml:space="preserve">B.    </w:t>
      </w:r>
      <w:r>
        <w:rPr>
          <w:color w:val="000000"/>
          <w:sz w:val="16"/>
        </w:rPr>
        <w:t>报文</w:t>
      </w:r>
      <w:r>
        <w:rPr>
          <w:color w:val="000000"/>
          <w:sz w:val="16"/>
        </w:rPr>
        <w:br w:type="textWrapping"/>
      </w:r>
      <w:r>
        <w:rPr>
          <w:color w:val="000000"/>
          <w:sz w:val="16"/>
        </w:rPr>
        <w:br w:type="textWrapping"/>
      </w:r>
      <w:r>
        <w:rPr>
          <w:sz w:val="16"/>
        </w:rPr>
        <w:t xml:space="preserve">C.    </w:t>
      </w:r>
      <w:r>
        <w:rPr>
          <w:color w:val="000000"/>
          <w:sz w:val="16"/>
        </w:rPr>
        <w:t>分组</w:t>
      </w:r>
      <w:r>
        <w:rPr>
          <w:color w:val="000000"/>
          <w:sz w:val="16"/>
        </w:rPr>
        <w:br w:type="textWrapping"/>
      </w:r>
      <w:r>
        <w:rPr>
          <w:color w:val="000000"/>
          <w:sz w:val="16"/>
        </w:rPr>
        <w:br w:type="textWrapping"/>
      </w:r>
      <w:r>
        <w:rPr>
          <w:sz w:val="16"/>
        </w:rPr>
        <w:t xml:space="preserve">D.    </w:t>
      </w:r>
      <w:r>
        <w:rPr>
          <w:color w:val="000000"/>
          <w:sz w:val="16"/>
        </w:rPr>
        <w:t>自由</w:t>
      </w:r>
      <w:r>
        <w:rPr>
          <w:color w:val="000000"/>
          <w:sz w:val="16"/>
        </w:rPr>
        <w:br w:type="textWrapping"/>
      </w:r>
      <w:r>
        <w:rPr>
          <w:color w:val="000000"/>
          <w:sz w:val="16"/>
        </w:rPr>
        <w:br w:type="textWrapping"/>
      </w:r>
      <w:r>
        <w:rPr>
          <w:color w:val="000000"/>
          <w:sz w:val="16"/>
        </w:rPr>
        <w:br w:type="textWrapping"/>
      </w:r>
      <w:r>
        <w:rPr>
          <w:sz w:val="16"/>
        </w:rPr>
        <w:t>正确答案：A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p w14:paraId="24B4448B">
      <w:pPr>
        <w:spacing w:before="400" w:after="0" w:line="240" w:lineRule="auto"/>
        <w:jc w:val="left"/>
      </w:pPr>
      <w:r>
        <w:rPr>
          <w:sz w:val="24"/>
        </w:rPr>
        <w:t xml:space="preserve">3.    </w:t>
      </w:r>
      <w:r>
        <w:rPr>
          <w:color w:val="000000"/>
          <w:sz w:val="24"/>
        </w:rPr>
        <w:t>在计算机网络中，通常所说的WAN是指（   ）。</w:t>
      </w:r>
      <w:r>
        <w:rPr>
          <w:color w:val="000000"/>
          <w:sz w:val="24"/>
        </w:rPr>
        <w:br w:type="textWrapping"/>
      </w:r>
    </w:p>
    <w:p w14:paraId="7A368415">
      <w:pPr>
        <w:spacing w:line="240" w:lineRule="auto"/>
        <w:jc w:val="left"/>
      </w:pPr>
      <w:r>
        <w:rPr>
          <w:color w:val="494949"/>
          <w:sz w:val="18"/>
        </w:rPr>
        <w:t>单选题(10.0分)（难易度:中）</w:t>
      </w:r>
    </w:p>
    <w:p w14:paraId="1B9DFD94">
      <w:pPr>
        <w:spacing w:line="240" w:lineRule="auto"/>
        <w:jc w:val="left"/>
      </w:pPr>
      <w:r>
        <w:rPr>
          <w:sz w:val="16"/>
        </w:rPr>
        <w:t xml:space="preserve">A.    </w:t>
      </w:r>
      <w:r>
        <w:rPr>
          <w:color w:val="000000"/>
          <w:sz w:val="16"/>
        </w:rPr>
        <w:t>局域网</w:t>
      </w:r>
      <w:r>
        <w:rPr>
          <w:color w:val="000000"/>
          <w:sz w:val="16"/>
        </w:rPr>
        <w:br w:type="textWrapping"/>
      </w:r>
      <w:r>
        <w:rPr>
          <w:color w:val="000000"/>
          <w:sz w:val="16"/>
        </w:rPr>
        <w:br w:type="textWrapping"/>
      </w:r>
      <w:r>
        <w:rPr>
          <w:sz w:val="16"/>
        </w:rPr>
        <w:t xml:space="preserve">B.    </w:t>
      </w:r>
      <w:r>
        <w:rPr>
          <w:color w:val="000000"/>
          <w:sz w:val="16"/>
        </w:rPr>
        <w:t>广域网</w:t>
      </w:r>
      <w:r>
        <w:rPr>
          <w:color w:val="000000"/>
          <w:sz w:val="16"/>
        </w:rPr>
        <w:br w:type="textWrapping"/>
      </w:r>
      <w:r>
        <w:rPr>
          <w:color w:val="000000"/>
          <w:sz w:val="16"/>
        </w:rPr>
        <w:br w:type="textWrapping"/>
      </w:r>
      <w:r>
        <w:rPr>
          <w:sz w:val="16"/>
        </w:rPr>
        <w:t xml:space="preserve">C.    </w:t>
      </w:r>
      <w:r>
        <w:rPr>
          <w:color w:val="000000"/>
          <w:sz w:val="16"/>
        </w:rPr>
        <w:t>无线局域网</w:t>
      </w:r>
      <w:r>
        <w:rPr>
          <w:color w:val="000000"/>
          <w:sz w:val="16"/>
        </w:rPr>
        <w:br w:type="textWrapping"/>
      </w:r>
      <w:r>
        <w:rPr>
          <w:color w:val="000000"/>
          <w:sz w:val="16"/>
        </w:rPr>
        <w:br w:type="textWrapping"/>
      </w:r>
      <w:r>
        <w:rPr>
          <w:sz w:val="16"/>
        </w:rPr>
        <w:t xml:space="preserve">D.    </w:t>
      </w:r>
      <w:r>
        <w:rPr>
          <w:color w:val="000000"/>
          <w:sz w:val="16"/>
        </w:rPr>
        <w:t>对等网</w:t>
      </w:r>
      <w:r>
        <w:rPr>
          <w:color w:val="000000"/>
          <w:sz w:val="16"/>
        </w:rPr>
        <w:br w:type="textWrapping"/>
      </w:r>
      <w:r>
        <w:rPr>
          <w:color w:val="000000"/>
          <w:sz w:val="16"/>
        </w:rPr>
        <w:br w:type="textWrapping"/>
      </w:r>
      <w:r>
        <w:rPr>
          <w:color w:val="000000"/>
          <w:sz w:val="16"/>
        </w:rPr>
        <w:br w:type="textWrapping"/>
      </w:r>
      <w:r>
        <w:rPr>
          <w:sz w:val="16"/>
        </w:rPr>
        <w:t>正确答案：B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p w14:paraId="5D9C8F6C">
      <w:pPr>
        <w:spacing w:before="400" w:after="0" w:line="240" w:lineRule="auto"/>
        <w:jc w:val="left"/>
      </w:pPr>
      <w:r>
        <w:rPr>
          <w:sz w:val="24"/>
        </w:rPr>
        <w:t xml:space="preserve">4.    </w:t>
      </w:r>
      <w:r>
        <w:rPr>
          <w:color w:val="000000"/>
          <w:sz w:val="24"/>
        </w:rPr>
        <w:t>下列（  ）不是环型网络的特点。</w:t>
      </w:r>
      <w:r>
        <w:rPr>
          <w:color w:val="000000"/>
          <w:sz w:val="24"/>
        </w:rPr>
        <w:br w:type="textWrapping"/>
      </w:r>
    </w:p>
    <w:p w14:paraId="1EBA1D77">
      <w:pPr>
        <w:spacing w:line="240" w:lineRule="auto"/>
        <w:jc w:val="left"/>
      </w:pPr>
      <w:r>
        <w:rPr>
          <w:color w:val="494949"/>
          <w:sz w:val="18"/>
        </w:rPr>
        <w:t>单选题(10.0分)（难易度:中）</w:t>
      </w:r>
    </w:p>
    <w:p w14:paraId="6232077E">
      <w:pPr>
        <w:spacing w:line="240" w:lineRule="auto"/>
        <w:jc w:val="left"/>
      </w:pPr>
      <w:r>
        <w:rPr>
          <w:sz w:val="16"/>
        </w:rPr>
        <w:t xml:space="preserve">A.    </w:t>
      </w:r>
      <w:r>
        <w:rPr>
          <w:color w:val="000000"/>
          <w:sz w:val="16"/>
        </w:rPr>
        <w:t>简化了路径选择的控制</w:t>
      </w:r>
      <w:r>
        <w:rPr>
          <w:color w:val="000000"/>
          <w:sz w:val="16"/>
        </w:rPr>
        <w:br w:type="textWrapping"/>
      </w:r>
      <w:r>
        <w:rPr>
          <w:color w:val="000000"/>
          <w:sz w:val="16"/>
        </w:rPr>
        <w:br w:type="textWrapping"/>
      </w:r>
      <w:r>
        <w:rPr>
          <w:sz w:val="16"/>
        </w:rPr>
        <w:t xml:space="preserve">B.    </w:t>
      </w:r>
      <w:r>
        <w:rPr>
          <w:color w:val="000000"/>
          <w:sz w:val="16"/>
        </w:rPr>
        <w:t>可靠性较高</w:t>
      </w:r>
      <w:r>
        <w:rPr>
          <w:color w:val="000000"/>
          <w:sz w:val="16"/>
        </w:rPr>
        <w:br w:type="textWrapping"/>
      </w:r>
      <w:r>
        <w:rPr>
          <w:color w:val="000000"/>
          <w:sz w:val="16"/>
        </w:rPr>
        <w:br w:type="textWrapping"/>
      </w:r>
      <w:r>
        <w:rPr>
          <w:sz w:val="16"/>
        </w:rPr>
        <w:t xml:space="preserve">C.    </w:t>
      </w:r>
      <w:r>
        <w:rPr>
          <w:color w:val="000000"/>
          <w:sz w:val="16"/>
        </w:rPr>
        <w:t>实时性强</w:t>
      </w:r>
      <w:r>
        <w:rPr>
          <w:color w:val="000000"/>
          <w:sz w:val="16"/>
        </w:rPr>
        <w:br w:type="textWrapping"/>
      </w:r>
      <w:r>
        <w:rPr>
          <w:color w:val="000000"/>
          <w:sz w:val="16"/>
        </w:rPr>
        <w:br w:type="textWrapping"/>
      </w:r>
      <w:r>
        <w:rPr>
          <w:sz w:val="16"/>
        </w:rPr>
        <w:t xml:space="preserve">D.    </w:t>
      </w:r>
      <w:r>
        <w:rPr>
          <w:color w:val="000000"/>
          <w:sz w:val="16"/>
        </w:rPr>
        <w:t>可扩充性强</w:t>
      </w:r>
      <w:r>
        <w:rPr>
          <w:color w:val="000000"/>
          <w:sz w:val="16"/>
        </w:rPr>
        <w:br w:type="textWrapping"/>
      </w:r>
      <w:r>
        <w:rPr>
          <w:color w:val="000000"/>
          <w:sz w:val="16"/>
        </w:rPr>
        <w:br w:type="textWrapping"/>
      </w:r>
      <w:r>
        <w:rPr>
          <w:color w:val="000000"/>
          <w:sz w:val="16"/>
        </w:rPr>
        <w:br w:type="textWrapping"/>
      </w:r>
      <w:r>
        <w:rPr>
          <w:sz w:val="16"/>
        </w:rPr>
        <w:t>正确答案：D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p w14:paraId="072AA0D4">
      <w:pPr>
        <w:spacing w:before="400" w:after="0" w:line="240" w:lineRule="auto"/>
        <w:jc w:val="left"/>
      </w:pPr>
      <w:r>
        <w:rPr>
          <w:sz w:val="24"/>
        </w:rPr>
        <w:t>5.    下面（   ）不属于网络服务。</w:t>
      </w:r>
      <w:r>
        <w:rPr>
          <w:sz w:val="24"/>
        </w:rPr>
        <w:br w:type="textWrapping"/>
      </w:r>
    </w:p>
    <w:p w14:paraId="1A3BD399">
      <w:pPr>
        <w:spacing w:line="240" w:lineRule="auto"/>
        <w:jc w:val="left"/>
      </w:pPr>
      <w:r>
        <w:rPr>
          <w:color w:val="494949"/>
          <w:sz w:val="18"/>
        </w:rPr>
        <w:t>单选题(10.0分)（难易度:中）</w:t>
      </w:r>
    </w:p>
    <w:p w14:paraId="7D1D335D">
      <w:pPr>
        <w:spacing w:line="240" w:lineRule="auto"/>
        <w:jc w:val="left"/>
      </w:pPr>
      <w:r>
        <w:rPr>
          <w:sz w:val="16"/>
        </w:rPr>
        <w:t>A.    DHCP服务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社区服务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C.    Web服务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D.    FTP服务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正确答案：B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p w14:paraId="32B25611">
      <w:pPr>
        <w:spacing w:before="400" w:after="0" w:line="240" w:lineRule="auto"/>
        <w:jc w:val="left"/>
      </w:pPr>
      <w:r>
        <w:rPr>
          <w:sz w:val="24"/>
        </w:rPr>
        <w:t>6.    下列（   ）是URL地址。</w:t>
      </w:r>
      <w:r>
        <w:rPr>
          <w:sz w:val="24"/>
        </w:rPr>
        <w:br w:type="textWrapping"/>
      </w:r>
    </w:p>
    <w:p w14:paraId="678A23D8">
      <w:pPr>
        <w:spacing w:line="240" w:lineRule="auto"/>
        <w:jc w:val="left"/>
      </w:pPr>
      <w:r>
        <w:rPr>
          <w:color w:val="494949"/>
          <w:sz w:val="18"/>
        </w:rPr>
        <w:t>单选题(10.0分)（难易度:中）</w:t>
      </w:r>
    </w:p>
    <w:p w14:paraId="508CEFA4">
      <w:pPr>
        <w:spacing w:line="240" w:lineRule="auto"/>
        <w:jc w:val="left"/>
      </w:pPr>
      <w:r>
        <w:rPr>
          <w:sz w:val="16"/>
        </w:rPr>
        <w:t>A.    http://www.sina.com.cn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 xml:space="preserve">B.    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fldChar w:fldCharType="begin"/>
      </w:r>
      <w:r>
        <w:instrText xml:space="preserve"> HYPERLINK "mailto:kht302@129.com" \h </w:instrText>
      </w:r>
      <w:r>
        <w:fldChar w:fldCharType="separate"/>
      </w:r>
      <w:r>
        <w:rPr>
          <w:color w:val="00BBBD"/>
        </w:rPr>
        <w:t>kht302@129.com</w:t>
      </w:r>
      <w:r>
        <w:rPr>
          <w:color w:val="00BBBD"/>
        </w:rPr>
        <w:fldChar w:fldCharType="end"/>
      </w:r>
      <w:r>
        <w:rPr>
          <w:sz w:val="16"/>
        </w:rPr>
        <w:t>C.    202.161.5.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D.    231A:CD00::1001: 3232:0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正确答案：A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p w14:paraId="3F922BD0">
      <w:pPr>
        <w:spacing w:before="400" w:after="0" w:line="240" w:lineRule="auto"/>
        <w:jc w:val="left"/>
      </w:pPr>
      <w:r>
        <w:rPr>
          <w:sz w:val="24"/>
        </w:rPr>
        <w:t>7.    下列关于FTP的描述，错误的是（   ）。</w:t>
      </w:r>
      <w:r>
        <w:rPr>
          <w:sz w:val="24"/>
        </w:rPr>
        <w:br w:type="textWrapping"/>
      </w:r>
    </w:p>
    <w:p w14:paraId="16C2D8A7">
      <w:pPr>
        <w:spacing w:line="240" w:lineRule="auto"/>
        <w:jc w:val="left"/>
      </w:pPr>
      <w:r>
        <w:rPr>
          <w:color w:val="494949"/>
          <w:sz w:val="18"/>
        </w:rPr>
        <w:t>单选题(10.0分)（难易度:中）</w:t>
      </w:r>
    </w:p>
    <w:p w14:paraId="2C85BB90">
      <w:pPr>
        <w:spacing w:line="240" w:lineRule="auto"/>
        <w:jc w:val="left"/>
      </w:pPr>
      <w:r>
        <w:rPr>
          <w:sz w:val="16"/>
        </w:rPr>
        <w:t>A.    FTP协议属于TCP/IP协议族。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FTP协议不能保证传输的可靠性。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C.    采用FTP传输文件时，不需要对文件进行复杂的转换。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D.    Internet上的两台计算机，只要它们都支持FTP协议，就可以相互传输文件。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正确答案：B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p w14:paraId="1E9D99B9">
      <w:pPr>
        <w:spacing w:before="400" w:after="0" w:line="240" w:lineRule="auto"/>
        <w:jc w:val="left"/>
      </w:pPr>
      <w:r>
        <w:rPr>
          <w:sz w:val="24"/>
        </w:rPr>
        <w:t>8.    www.cctv.com.cn中的cn是（   ）。</w:t>
      </w:r>
      <w:r>
        <w:rPr>
          <w:sz w:val="24"/>
        </w:rPr>
        <w:br w:type="textWrapping"/>
      </w:r>
    </w:p>
    <w:p w14:paraId="008E33BB">
      <w:pPr>
        <w:spacing w:line="240" w:lineRule="auto"/>
        <w:jc w:val="left"/>
      </w:pPr>
      <w:r>
        <w:rPr>
          <w:color w:val="494949"/>
          <w:sz w:val="18"/>
        </w:rPr>
        <w:t>单选题(10.0分)（难易度:中）</w:t>
      </w:r>
    </w:p>
    <w:p w14:paraId="296906FB">
      <w:pPr>
        <w:spacing w:line="240" w:lineRule="auto"/>
        <w:jc w:val="left"/>
      </w:pPr>
      <w:r>
        <w:rPr>
          <w:sz w:val="16"/>
        </w:rPr>
        <w:t>A.    地址域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根域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C.    机构域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D.    子域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正确答案：A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p w14:paraId="5B0ED93F">
      <w:pPr>
        <w:spacing w:before="400" w:after="0" w:line="240" w:lineRule="auto"/>
        <w:jc w:val="left"/>
      </w:pPr>
      <w:r>
        <w:rPr>
          <w:sz w:val="24"/>
        </w:rPr>
        <w:t>9.    下列（  ）属于DHCP的缺点。</w:t>
      </w:r>
      <w:r>
        <w:rPr>
          <w:sz w:val="24"/>
        </w:rPr>
        <w:br w:type="textWrapping"/>
      </w:r>
    </w:p>
    <w:p w14:paraId="7824F178">
      <w:pPr>
        <w:spacing w:line="240" w:lineRule="auto"/>
        <w:jc w:val="left"/>
      </w:pPr>
      <w:r>
        <w:rPr>
          <w:color w:val="494949"/>
          <w:sz w:val="18"/>
        </w:rPr>
        <w:t>单选题(10.0分)（难易度:中）</w:t>
      </w:r>
    </w:p>
    <w:p w14:paraId="65D09489">
      <w:pPr>
        <w:spacing w:line="240" w:lineRule="auto"/>
        <w:jc w:val="left"/>
      </w:pPr>
      <w:r>
        <w:rPr>
          <w:sz w:val="16"/>
        </w:rPr>
        <w:t>A.    安全可靠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网络配置自动化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C.    节约IP地址空间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D.    服务器发生故障可导致网络瘫痪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正确答案：D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p w14:paraId="0381F378">
      <w:pPr>
        <w:spacing w:before="400" w:after="0" w:line="240" w:lineRule="auto"/>
        <w:jc w:val="left"/>
      </w:pPr>
      <w:r>
        <w:rPr>
          <w:sz w:val="24"/>
        </w:rPr>
        <w:t>10.    手动静态分配IP地址的主要缺点是（    ）。</w:t>
      </w:r>
      <w:r>
        <w:rPr>
          <w:sz w:val="24"/>
        </w:rPr>
        <w:br w:type="textWrapping"/>
      </w:r>
    </w:p>
    <w:p w14:paraId="3A44166E">
      <w:pPr>
        <w:spacing w:line="240" w:lineRule="auto"/>
        <w:jc w:val="left"/>
      </w:pPr>
      <w:r>
        <w:rPr>
          <w:color w:val="494949"/>
          <w:sz w:val="18"/>
        </w:rPr>
        <w:t>单选题(10.0分)（难易度:中）</w:t>
      </w:r>
    </w:p>
    <w:p w14:paraId="2232924B">
      <w:pPr>
        <w:spacing w:line="240" w:lineRule="auto"/>
        <w:jc w:val="left"/>
      </w:pPr>
      <w:r>
        <w:rPr>
          <w:sz w:val="16"/>
        </w:rPr>
        <w:t>A.    人为失误导致IP地址分配出错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自动获得IP地址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C.    节约IP地址空间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D.    安全可靠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正确答案：A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p w14:paraId="6E9B6E2F">
      <w:pPr>
        <w:jc w:val="center"/>
      </w:pPr>
      <w:r>
        <w:rPr>
          <w:b/>
          <w:sz w:val="30"/>
        </w:rPr>
        <w:br w:type="textWrapping"/>
      </w:r>
      <w:r>
        <w:rPr>
          <w:sz w:val="30"/>
        </w:rPr>
        <w:t>计算机网络（本） · 形考作业一（第1-2章，25%）</w:t>
      </w:r>
    </w:p>
    <w:p w14:paraId="732F3D31">
      <w:pPr>
        <w:spacing w:before="400" w:after="0" w:line="240" w:lineRule="auto"/>
        <w:jc w:val="left"/>
      </w:pPr>
      <w:r>
        <w:rPr>
          <w:sz w:val="24"/>
        </w:rPr>
        <w:t xml:space="preserve">1.    </w:t>
      </w:r>
      <w:r>
        <w:rPr>
          <w:color w:val="000000"/>
          <w:sz w:val="24"/>
        </w:rPr>
        <w:t>下列哪项不是计算机网络的组件（    ）。</w:t>
      </w:r>
      <w:r>
        <w:rPr>
          <w:color w:val="000000"/>
          <w:sz w:val="24"/>
        </w:rPr>
        <w:br w:type="textWrapping"/>
      </w:r>
    </w:p>
    <w:p w14:paraId="100F112F">
      <w:pPr>
        <w:spacing w:line="240" w:lineRule="auto"/>
        <w:jc w:val="left"/>
      </w:pPr>
      <w:r>
        <w:rPr>
          <w:color w:val="494949"/>
          <w:sz w:val="18"/>
        </w:rPr>
        <w:t>单选题(10.0分)（难易度:中）</w:t>
      </w:r>
    </w:p>
    <w:p w14:paraId="64D0DB1A">
      <w:pPr>
        <w:spacing w:line="240" w:lineRule="auto"/>
        <w:jc w:val="left"/>
      </w:pPr>
      <w:r>
        <w:rPr>
          <w:sz w:val="16"/>
        </w:rPr>
        <w:t xml:space="preserve">A.    </w:t>
      </w:r>
      <w:r>
        <w:rPr>
          <w:color w:val="000000"/>
          <w:sz w:val="16"/>
        </w:rPr>
        <w:t>主机</w:t>
      </w:r>
      <w:r>
        <w:rPr>
          <w:color w:val="000000"/>
          <w:sz w:val="16"/>
        </w:rPr>
        <w:br w:type="textWrapping"/>
      </w:r>
      <w:r>
        <w:rPr>
          <w:color w:val="000000"/>
          <w:sz w:val="16"/>
        </w:rPr>
        <w:br w:type="textWrapping"/>
      </w:r>
      <w:r>
        <w:rPr>
          <w:sz w:val="16"/>
        </w:rPr>
        <w:t xml:space="preserve">B.    </w:t>
      </w:r>
      <w:r>
        <w:rPr>
          <w:color w:val="000000"/>
          <w:sz w:val="16"/>
        </w:rPr>
        <w:t>调制解调器</w:t>
      </w:r>
      <w:r>
        <w:rPr>
          <w:color w:val="000000"/>
          <w:sz w:val="16"/>
        </w:rPr>
        <w:br w:type="textWrapping"/>
      </w:r>
      <w:r>
        <w:rPr>
          <w:color w:val="000000"/>
          <w:sz w:val="16"/>
        </w:rPr>
        <w:br w:type="textWrapping"/>
      </w:r>
      <w:r>
        <w:rPr>
          <w:sz w:val="16"/>
        </w:rPr>
        <w:t xml:space="preserve">C.    </w:t>
      </w:r>
      <w:r>
        <w:rPr>
          <w:color w:val="000000"/>
          <w:sz w:val="16"/>
        </w:rPr>
        <w:t>路由器</w:t>
      </w:r>
      <w:r>
        <w:rPr>
          <w:color w:val="000000"/>
          <w:sz w:val="16"/>
        </w:rPr>
        <w:br w:type="textWrapping"/>
      </w:r>
      <w:r>
        <w:rPr>
          <w:color w:val="000000"/>
          <w:sz w:val="16"/>
        </w:rPr>
        <w:br w:type="textWrapping"/>
      </w:r>
      <w:r>
        <w:rPr>
          <w:sz w:val="16"/>
        </w:rPr>
        <w:t xml:space="preserve">D.    </w:t>
      </w:r>
      <w:r>
        <w:rPr>
          <w:color w:val="000000"/>
          <w:sz w:val="16"/>
        </w:rPr>
        <w:t>打印机</w:t>
      </w:r>
      <w:r>
        <w:rPr>
          <w:color w:val="000000"/>
          <w:sz w:val="16"/>
        </w:rPr>
        <w:br w:type="textWrapping"/>
      </w:r>
      <w:r>
        <w:rPr>
          <w:color w:val="000000"/>
          <w:sz w:val="16"/>
        </w:rPr>
        <w:br w:type="textWrapping"/>
      </w:r>
      <w:r>
        <w:rPr>
          <w:color w:val="000000"/>
          <w:sz w:val="16"/>
        </w:rPr>
        <w:br w:type="textWrapping"/>
      </w:r>
      <w:r>
        <w:rPr>
          <w:sz w:val="16"/>
        </w:rPr>
        <w:t>正确答案：D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p w14:paraId="56150F93">
      <w:pPr>
        <w:spacing w:before="400" w:after="0" w:line="240" w:lineRule="auto"/>
        <w:jc w:val="left"/>
      </w:pPr>
      <w:r>
        <w:rPr>
          <w:sz w:val="24"/>
        </w:rPr>
        <w:t xml:space="preserve">2.    </w:t>
      </w:r>
      <w:r>
        <w:rPr>
          <w:color w:val="000000"/>
          <w:sz w:val="24"/>
        </w:rPr>
        <w:t>下列哪项不是资源子网的组成部分（  ）。</w:t>
      </w:r>
      <w:r>
        <w:rPr>
          <w:color w:val="000000"/>
          <w:sz w:val="24"/>
        </w:rPr>
        <w:br w:type="textWrapping"/>
      </w:r>
    </w:p>
    <w:p w14:paraId="4A3369C7">
      <w:pPr>
        <w:spacing w:line="240" w:lineRule="auto"/>
        <w:jc w:val="left"/>
      </w:pPr>
      <w:r>
        <w:rPr>
          <w:color w:val="494949"/>
          <w:sz w:val="18"/>
        </w:rPr>
        <w:t>单选题(10.0分)（难易度:中）</w:t>
      </w:r>
    </w:p>
    <w:p w14:paraId="2EC217CE">
      <w:pPr>
        <w:spacing w:line="240" w:lineRule="auto"/>
        <w:jc w:val="left"/>
      </w:pPr>
      <w:r>
        <w:rPr>
          <w:sz w:val="16"/>
        </w:rPr>
        <w:t xml:space="preserve">A.    </w:t>
      </w:r>
      <w:r>
        <w:rPr>
          <w:color w:val="000000"/>
          <w:sz w:val="16"/>
        </w:rPr>
        <w:t>通信设备</w:t>
      </w:r>
      <w:r>
        <w:rPr>
          <w:color w:val="000000"/>
          <w:sz w:val="16"/>
        </w:rPr>
        <w:br w:type="textWrapping"/>
      </w:r>
      <w:r>
        <w:rPr>
          <w:color w:val="000000"/>
          <w:sz w:val="16"/>
        </w:rPr>
        <w:br w:type="textWrapping"/>
      </w:r>
      <w:r>
        <w:rPr>
          <w:sz w:val="16"/>
        </w:rPr>
        <w:t xml:space="preserve">B.    </w:t>
      </w:r>
      <w:r>
        <w:rPr>
          <w:color w:val="000000"/>
          <w:sz w:val="16"/>
        </w:rPr>
        <w:t>工作站</w:t>
      </w:r>
      <w:r>
        <w:rPr>
          <w:color w:val="000000"/>
          <w:sz w:val="16"/>
        </w:rPr>
        <w:br w:type="textWrapping"/>
      </w:r>
      <w:r>
        <w:rPr>
          <w:color w:val="000000"/>
          <w:sz w:val="16"/>
        </w:rPr>
        <w:br w:type="textWrapping"/>
      </w:r>
      <w:r>
        <w:rPr>
          <w:sz w:val="16"/>
        </w:rPr>
        <w:t xml:space="preserve">C.    </w:t>
      </w:r>
      <w:r>
        <w:rPr>
          <w:color w:val="000000"/>
          <w:sz w:val="16"/>
        </w:rPr>
        <w:t>服务器</w:t>
      </w:r>
      <w:r>
        <w:rPr>
          <w:color w:val="000000"/>
          <w:sz w:val="16"/>
        </w:rPr>
        <w:br w:type="textWrapping"/>
      </w:r>
      <w:r>
        <w:rPr>
          <w:color w:val="000000"/>
          <w:sz w:val="16"/>
        </w:rPr>
        <w:br w:type="textWrapping"/>
      </w:r>
      <w:r>
        <w:rPr>
          <w:sz w:val="16"/>
        </w:rPr>
        <w:t xml:space="preserve">D.    </w:t>
      </w:r>
      <w:r>
        <w:rPr>
          <w:color w:val="000000"/>
          <w:sz w:val="16"/>
        </w:rPr>
        <w:t>共享的打印机</w:t>
      </w:r>
      <w:r>
        <w:rPr>
          <w:color w:val="000000"/>
          <w:sz w:val="16"/>
        </w:rPr>
        <w:br w:type="textWrapping"/>
      </w:r>
      <w:r>
        <w:rPr>
          <w:color w:val="000000"/>
          <w:sz w:val="16"/>
        </w:rPr>
        <w:br w:type="textWrapping"/>
      </w:r>
      <w:r>
        <w:rPr>
          <w:color w:val="000000"/>
          <w:sz w:val="16"/>
        </w:rPr>
        <w:br w:type="textWrapping"/>
      </w:r>
      <w:r>
        <w:rPr>
          <w:sz w:val="16"/>
        </w:rPr>
        <w:t>正确答案：A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p w14:paraId="6B7C29D8">
      <w:pPr>
        <w:spacing w:before="400" w:after="0" w:line="240" w:lineRule="auto"/>
        <w:jc w:val="left"/>
      </w:pPr>
      <w:r>
        <w:rPr>
          <w:sz w:val="24"/>
        </w:rPr>
        <w:t xml:space="preserve">3.    </w:t>
      </w:r>
      <w:r>
        <w:rPr>
          <w:color w:val="000000"/>
          <w:sz w:val="24"/>
        </w:rPr>
        <w:t>下列（  ）不是环型网络的特点。</w:t>
      </w:r>
      <w:r>
        <w:rPr>
          <w:color w:val="000000"/>
          <w:sz w:val="24"/>
        </w:rPr>
        <w:br w:type="textWrapping"/>
      </w:r>
    </w:p>
    <w:p w14:paraId="09576DA8">
      <w:pPr>
        <w:spacing w:line="240" w:lineRule="auto"/>
        <w:jc w:val="left"/>
      </w:pPr>
      <w:r>
        <w:rPr>
          <w:color w:val="494949"/>
          <w:sz w:val="18"/>
        </w:rPr>
        <w:t>单选题(10.0分)（难易度:中）</w:t>
      </w:r>
    </w:p>
    <w:p w14:paraId="210365BB">
      <w:pPr>
        <w:spacing w:line="240" w:lineRule="auto"/>
        <w:jc w:val="left"/>
      </w:pPr>
      <w:r>
        <w:rPr>
          <w:sz w:val="16"/>
        </w:rPr>
        <w:t xml:space="preserve">A.    </w:t>
      </w:r>
      <w:r>
        <w:rPr>
          <w:color w:val="000000"/>
          <w:sz w:val="16"/>
        </w:rPr>
        <w:t>简化了路径选择的控制</w:t>
      </w:r>
      <w:r>
        <w:rPr>
          <w:color w:val="000000"/>
          <w:sz w:val="16"/>
        </w:rPr>
        <w:br w:type="textWrapping"/>
      </w:r>
      <w:r>
        <w:rPr>
          <w:color w:val="000000"/>
          <w:sz w:val="16"/>
        </w:rPr>
        <w:br w:type="textWrapping"/>
      </w:r>
      <w:r>
        <w:rPr>
          <w:sz w:val="16"/>
        </w:rPr>
        <w:t xml:space="preserve">B.    </w:t>
      </w:r>
      <w:r>
        <w:rPr>
          <w:color w:val="000000"/>
          <w:sz w:val="16"/>
        </w:rPr>
        <w:t>可靠性较高</w:t>
      </w:r>
      <w:r>
        <w:rPr>
          <w:color w:val="000000"/>
          <w:sz w:val="16"/>
        </w:rPr>
        <w:br w:type="textWrapping"/>
      </w:r>
      <w:r>
        <w:rPr>
          <w:color w:val="000000"/>
          <w:sz w:val="16"/>
        </w:rPr>
        <w:br w:type="textWrapping"/>
      </w:r>
      <w:r>
        <w:rPr>
          <w:sz w:val="16"/>
        </w:rPr>
        <w:t xml:space="preserve">C.    </w:t>
      </w:r>
      <w:r>
        <w:rPr>
          <w:color w:val="000000"/>
          <w:sz w:val="16"/>
        </w:rPr>
        <w:t>实时性强</w:t>
      </w:r>
      <w:r>
        <w:rPr>
          <w:color w:val="000000"/>
          <w:sz w:val="16"/>
        </w:rPr>
        <w:br w:type="textWrapping"/>
      </w:r>
      <w:r>
        <w:rPr>
          <w:color w:val="000000"/>
          <w:sz w:val="16"/>
        </w:rPr>
        <w:br w:type="textWrapping"/>
      </w:r>
      <w:r>
        <w:rPr>
          <w:sz w:val="16"/>
        </w:rPr>
        <w:t xml:space="preserve">D.    </w:t>
      </w:r>
      <w:r>
        <w:rPr>
          <w:color w:val="000000"/>
          <w:sz w:val="16"/>
        </w:rPr>
        <w:t>可扩充性强</w:t>
      </w:r>
      <w:r>
        <w:rPr>
          <w:color w:val="000000"/>
          <w:sz w:val="16"/>
        </w:rPr>
        <w:br w:type="textWrapping"/>
      </w:r>
      <w:r>
        <w:rPr>
          <w:color w:val="000000"/>
          <w:sz w:val="16"/>
        </w:rPr>
        <w:br w:type="textWrapping"/>
      </w:r>
      <w:r>
        <w:rPr>
          <w:color w:val="000000"/>
          <w:sz w:val="16"/>
        </w:rPr>
        <w:br w:type="textWrapping"/>
      </w:r>
      <w:r>
        <w:rPr>
          <w:sz w:val="16"/>
        </w:rPr>
        <w:t>正确答案：D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p w14:paraId="49AE0B23">
      <w:pPr>
        <w:spacing w:before="400" w:after="0" w:line="240" w:lineRule="auto"/>
        <w:jc w:val="left"/>
      </w:pPr>
      <w:r>
        <w:rPr>
          <w:sz w:val="24"/>
        </w:rPr>
        <w:t xml:space="preserve">4.    </w:t>
      </w:r>
      <w:r>
        <w:rPr>
          <w:color w:val="000000"/>
          <w:sz w:val="24"/>
        </w:rPr>
        <w:t>在用户与应用程序之间提供接口，这是（   ）的功能。</w:t>
      </w:r>
      <w:r>
        <w:rPr>
          <w:color w:val="000000"/>
          <w:sz w:val="24"/>
        </w:rPr>
        <w:br w:type="textWrapping"/>
      </w:r>
    </w:p>
    <w:p w14:paraId="6ACE070A">
      <w:pPr>
        <w:spacing w:line="240" w:lineRule="auto"/>
        <w:jc w:val="left"/>
      </w:pPr>
      <w:r>
        <w:rPr>
          <w:color w:val="494949"/>
          <w:sz w:val="18"/>
        </w:rPr>
        <w:t>单选题(10.0分)（难易度:中）</w:t>
      </w:r>
    </w:p>
    <w:p w14:paraId="41165F6C">
      <w:pPr>
        <w:spacing w:line="240" w:lineRule="auto"/>
        <w:jc w:val="left"/>
      </w:pPr>
      <w:r>
        <w:rPr>
          <w:sz w:val="16"/>
        </w:rPr>
        <w:t xml:space="preserve">A.    </w:t>
      </w:r>
      <w:r>
        <w:rPr>
          <w:color w:val="000000"/>
          <w:sz w:val="16"/>
        </w:rPr>
        <w:t>物理层</w:t>
      </w:r>
      <w:r>
        <w:rPr>
          <w:color w:val="000000"/>
          <w:sz w:val="16"/>
        </w:rPr>
        <w:br w:type="textWrapping"/>
      </w:r>
      <w:r>
        <w:rPr>
          <w:color w:val="000000"/>
          <w:sz w:val="16"/>
        </w:rPr>
        <w:br w:type="textWrapping"/>
      </w:r>
      <w:r>
        <w:rPr>
          <w:sz w:val="16"/>
        </w:rPr>
        <w:t xml:space="preserve">B.    </w:t>
      </w:r>
      <w:r>
        <w:rPr>
          <w:color w:val="000000"/>
          <w:sz w:val="16"/>
        </w:rPr>
        <w:t>数据链路层</w:t>
      </w:r>
      <w:r>
        <w:rPr>
          <w:color w:val="000000"/>
          <w:sz w:val="16"/>
        </w:rPr>
        <w:br w:type="textWrapping"/>
      </w:r>
      <w:r>
        <w:rPr>
          <w:color w:val="000000"/>
          <w:sz w:val="16"/>
        </w:rPr>
        <w:br w:type="textWrapping"/>
      </w:r>
      <w:r>
        <w:rPr>
          <w:sz w:val="16"/>
        </w:rPr>
        <w:t xml:space="preserve">C.    </w:t>
      </w:r>
      <w:r>
        <w:rPr>
          <w:color w:val="000000"/>
          <w:sz w:val="16"/>
        </w:rPr>
        <w:t>网络层</w:t>
      </w:r>
      <w:r>
        <w:rPr>
          <w:color w:val="000000"/>
          <w:sz w:val="16"/>
        </w:rPr>
        <w:br w:type="textWrapping"/>
      </w:r>
      <w:r>
        <w:rPr>
          <w:color w:val="000000"/>
          <w:sz w:val="16"/>
        </w:rPr>
        <w:br w:type="textWrapping"/>
      </w:r>
      <w:r>
        <w:rPr>
          <w:sz w:val="16"/>
        </w:rPr>
        <w:t xml:space="preserve">D.    </w:t>
      </w:r>
      <w:r>
        <w:rPr>
          <w:color w:val="000000"/>
          <w:sz w:val="16"/>
        </w:rPr>
        <w:t>应用层</w:t>
      </w:r>
      <w:r>
        <w:rPr>
          <w:color w:val="000000"/>
          <w:sz w:val="16"/>
        </w:rPr>
        <w:br w:type="textWrapping"/>
      </w:r>
      <w:r>
        <w:rPr>
          <w:color w:val="000000"/>
          <w:sz w:val="16"/>
        </w:rPr>
        <w:br w:type="textWrapping"/>
      </w:r>
      <w:r>
        <w:rPr>
          <w:color w:val="000000"/>
          <w:sz w:val="16"/>
        </w:rPr>
        <w:br w:type="textWrapping"/>
      </w:r>
      <w:r>
        <w:rPr>
          <w:sz w:val="16"/>
        </w:rPr>
        <w:t>正确答案：D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p w14:paraId="02E08493">
      <w:pPr>
        <w:spacing w:before="400" w:after="0" w:line="240" w:lineRule="auto"/>
        <w:jc w:val="left"/>
      </w:pPr>
      <w:r>
        <w:rPr>
          <w:sz w:val="24"/>
        </w:rPr>
        <w:t>5.    下面（   ）不属于网络服务。</w:t>
      </w:r>
      <w:r>
        <w:rPr>
          <w:sz w:val="24"/>
        </w:rPr>
        <w:br w:type="textWrapping"/>
      </w:r>
    </w:p>
    <w:p w14:paraId="62731E06">
      <w:pPr>
        <w:spacing w:line="240" w:lineRule="auto"/>
        <w:jc w:val="left"/>
      </w:pPr>
      <w:r>
        <w:rPr>
          <w:color w:val="494949"/>
          <w:sz w:val="18"/>
        </w:rPr>
        <w:t>单选题(10.0分)（难易度:中）</w:t>
      </w:r>
    </w:p>
    <w:p w14:paraId="75A0F799">
      <w:pPr>
        <w:spacing w:line="240" w:lineRule="auto"/>
        <w:jc w:val="left"/>
      </w:pPr>
      <w:r>
        <w:rPr>
          <w:sz w:val="16"/>
        </w:rPr>
        <w:t>A.    DHCP服务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社区服务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C.    Web服务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D.    FTP服务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正确答案：B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p w14:paraId="1F2B573E">
      <w:pPr>
        <w:spacing w:before="400" w:after="0" w:line="240" w:lineRule="auto"/>
        <w:jc w:val="left"/>
      </w:pPr>
      <w:r>
        <w:rPr>
          <w:sz w:val="24"/>
        </w:rPr>
        <w:t>6.    下列（   ）是URL地址。</w:t>
      </w:r>
      <w:r>
        <w:rPr>
          <w:sz w:val="24"/>
        </w:rPr>
        <w:br w:type="textWrapping"/>
      </w:r>
    </w:p>
    <w:p w14:paraId="4E4EAFA7">
      <w:pPr>
        <w:spacing w:line="240" w:lineRule="auto"/>
        <w:jc w:val="left"/>
      </w:pPr>
      <w:r>
        <w:rPr>
          <w:color w:val="494949"/>
          <w:sz w:val="18"/>
        </w:rPr>
        <w:t>单选题(10.0分)（难易度:中）</w:t>
      </w:r>
    </w:p>
    <w:p w14:paraId="7DF068B0">
      <w:pPr>
        <w:spacing w:line="240" w:lineRule="auto"/>
        <w:jc w:val="left"/>
      </w:pPr>
      <w:r>
        <w:rPr>
          <w:sz w:val="16"/>
        </w:rPr>
        <w:t>A.    http://www.sina.com.cn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 xml:space="preserve">B.    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fldChar w:fldCharType="begin"/>
      </w:r>
      <w:r>
        <w:instrText xml:space="preserve"> HYPERLINK "mailto:kht302@129.com" \h </w:instrText>
      </w:r>
      <w:r>
        <w:fldChar w:fldCharType="separate"/>
      </w:r>
      <w:r>
        <w:rPr>
          <w:color w:val="00BBBD"/>
        </w:rPr>
        <w:t>kht302@129.com</w:t>
      </w:r>
      <w:r>
        <w:rPr>
          <w:color w:val="00BBBD"/>
        </w:rPr>
        <w:fldChar w:fldCharType="end"/>
      </w:r>
      <w:r>
        <w:rPr>
          <w:sz w:val="16"/>
        </w:rPr>
        <w:t>C.    202.161.5.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D.    231A:CD00::1001: 3232:0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正确答案：A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p w14:paraId="2F67FD78">
      <w:pPr>
        <w:spacing w:before="400" w:after="0" w:line="240" w:lineRule="auto"/>
        <w:jc w:val="left"/>
      </w:pPr>
      <w:r>
        <w:rPr>
          <w:sz w:val="24"/>
        </w:rPr>
        <w:t>7.    下列关于FTP的说法错误的是（    ）。</w:t>
      </w:r>
      <w:r>
        <w:rPr>
          <w:sz w:val="24"/>
        </w:rPr>
        <w:br w:type="textWrapping"/>
      </w:r>
    </w:p>
    <w:p w14:paraId="588A8A0F">
      <w:pPr>
        <w:spacing w:line="240" w:lineRule="auto"/>
        <w:jc w:val="left"/>
      </w:pPr>
      <w:r>
        <w:rPr>
          <w:color w:val="494949"/>
          <w:sz w:val="18"/>
        </w:rPr>
        <w:t>单选题(10.0分)（难易度:中）</w:t>
      </w:r>
    </w:p>
    <w:p w14:paraId="79D27951">
      <w:pPr>
        <w:spacing w:line="240" w:lineRule="auto"/>
        <w:jc w:val="left"/>
      </w:pPr>
      <w:r>
        <w:rPr>
          <w:sz w:val="16"/>
        </w:rPr>
        <w:t>A.    FTP适用于在异构网络中的计算机之间传输文件。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FTP只支持主动访问方式。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C.    FTP是Internet上使用最广泛的文件传输协议。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D.    FTP应用程序提供文件传输服务的具体实现。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正确答案：B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p w14:paraId="1113218B">
      <w:pPr>
        <w:spacing w:before="400" w:after="0" w:line="240" w:lineRule="auto"/>
        <w:jc w:val="left"/>
      </w:pPr>
      <w:r>
        <w:rPr>
          <w:sz w:val="24"/>
        </w:rPr>
        <w:t>8.    www.cctv.com.cn中的cn是（   ）。</w:t>
      </w:r>
      <w:r>
        <w:rPr>
          <w:sz w:val="24"/>
        </w:rPr>
        <w:br w:type="textWrapping"/>
      </w:r>
    </w:p>
    <w:p w14:paraId="186D63E8">
      <w:pPr>
        <w:spacing w:line="240" w:lineRule="auto"/>
        <w:jc w:val="left"/>
      </w:pPr>
      <w:r>
        <w:rPr>
          <w:color w:val="494949"/>
          <w:sz w:val="18"/>
        </w:rPr>
        <w:t>单选题(10.0分)（难易度:中）</w:t>
      </w:r>
    </w:p>
    <w:p w14:paraId="65D1FF3D">
      <w:pPr>
        <w:spacing w:line="240" w:lineRule="auto"/>
        <w:jc w:val="left"/>
      </w:pPr>
      <w:r>
        <w:rPr>
          <w:sz w:val="16"/>
        </w:rPr>
        <w:t>A.    地址域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根域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C.    机构域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D.    子域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正确答案：A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p w14:paraId="5285F185">
      <w:pPr>
        <w:spacing w:before="400" w:after="0" w:line="240" w:lineRule="auto"/>
        <w:jc w:val="left"/>
      </w:pPr>
      <w:r>
        <w:rPr>
          <w:sz w:val="24"/>
        </w:rPr>
        <w:t>9.    因特网中计算机域名的最高域名表示地区或组织性质，以下（   ）代表政府机关。</w:t>
      </w:r>
      <w:r>
        <w:rPr>
          <w:sz w:val="24"/>
        </w:rPr>
        <w:br w:type="textWrapping"/>
      </w:r>
    </w:p>
    <w:p w14:paraId="3FF8098F">
      <w:pPr>
        <w:spacing w:line="240" w:lineRule="auto"/>
        <w:jc w:val="left"/>
      </w:pPr>
      <w:r>
        <w:rPr>
          <w:color w:val="494949"/>
          <w:sz w:val="18"/>
        </w:rPr>
        <w:t>单选题(10.0分)（难易度:中）</w:t>
      </w:r>
    </w:p>
    <w:p w14:paraId="137D53A0">
      <w:pPr>
        <w:spacing w:line="240" w:lineRule="auto"/>
        <w:jc w:val="left"/>
      </w:pPr>
      <w:r>
        <w:rPr>
          <w:sz w:val="16"/>
        </w:rPr>
        <w:t>A.    edu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cn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C.    gov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D.    com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正确答案：C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p w14:paraId="3F7494C1">
      <w:pPr>
        <w:spacing w:before="400" w:after="0" w:line="240" w:lineRule="auto"/>
        <w:jc w:val="left"/>
      </w:pPr>
      <w:r>
        <w:rPr>
          <w:sz w:val="24"/>
        </w:rPr>
        <w:t>10.    下列关于DHCP的说法，错误的是（    ）。</w:t>
      </w:r>
      <w:r>
        <w:rPr>
          <w:sz w:val="24"/>
        </w:rPr>
        <w:br w:type="textWrapping"/>
      </w:r>
    </w:p>
    <w:p w14:paraId="602421C8">
      <w:pPr>
        <w:spacing w:line="240" w:lineRule="auto"/>
        <w:jc w:val="left"/>
      </w:pPr>
      <w:r>
        <w:rPr>
          <w:color w:val="494949"/>
          <w:sz w:val="18"/>
        </w:rPr>
        <w:t>单选题(10.0分)（难易度:中）</w:t>
      </w:r>
    </w:p>
    <w:p w14:paraId="2EB17015">
      <w:pPr>
        <w:spacing w:line="240" w:lineRule="auto"/>
        <w:jc w:val="left"/>
      </w:pPr>
      <w:r>
        <w:rPr>
          <w:sz w:val="16"/>
        </w:rPr>
        <w:t>A.    DHCP服务器向客户端出租的IP地址没有租借期限。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DHCP服务比手动分配静态IP地址并完成配置更安全可靠。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C.    可缩短配置网络中计算机IP地址所花费的时间。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D.    使用DHCP服务节约IP地址资源。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正确答案：A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F000F7B"/>
    <w:rsid w:val="5E840B53"/>
    <w:rsid w:val="78AF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qFormat="1"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宋体" w:hAnsi="宋体" w:eastAsia="宋体" w:cstheme="minorBidi"/>
      <w:sz w:val="20"/>
      <w:szCs w:val="22"/>
      <w:lang w:val="en-US" w:eastAsia="en-US" w:bidi="ar-SA"/>
    </w:rPr>
  </w:style>
  <w:style w:type="paragraph" w:styleId="3">
    <w:name w:val="heading 1"/>
    <w:basedOn w:val="1"/>
    <w:next w:val="1"/>
    <w:link w:val="134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5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36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46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47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48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49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0">
    <w:name w:val="Default Paragraph Font"/>
    <w:semiHidden/>
    <w:unhideWhenUsed/>
    <w:uiPriority w:val="1"/>
  </w:style>
  <w:style w:type="table" w:default="1" w:styleId="3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3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2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0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Subtitle"/>
    <w:basedOn w:val="1"/>
    <w:next w:val="1"/>
    <w:link w:val="138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5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6">
    <w:name w:val="Body Text 2"/>
    <w:basedOn w:val="1"/>
    <w:link w:val="141"/>
    <w:unhideWhenUsed/>
    <w:qFormat/>
    <w:uiPriority w:val="99"/>
    <w:pPr>
      <w:spacing w:after="120" w:line="480" w:lineRule="auto"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Title"/>
    <w:basedOn w:val="1"/>
    <w:next w:val="1"/>
    <w:link w:val="137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1">
    <w:name w:val="Table Grid"/>
    <w:basedOn w:val="30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2">
    <w:name w:val="Light Shading"/>
    <w:basedOn w:val="30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3">
    <w:name w:val="Light Shading Accent 1"/>
    <w:basedOn w:val="30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4">
    <w:name w:val="Light Shading Accent 2"/>
    <w:basedOn w:val="30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5">
    <w:name w:val="Light Shading Accent 3"/>
    <w:basedOn w:val="30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6">
    <w:name w:val="Light Shading Accent 4"/>
    <w:basedOn w:val="30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7">
    <w:name w:val="Light Shading Accent 5"/>
    <w:basedOn w:val="30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38">
    <w:name w:val="Light Shading Accent 6"/>
    <w:basedOn w:val="30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39">
    <w:name w:val="Light List"/>
    <w:basedOn w:val="30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0">
    <w:name w:val="Light List Accent 1"/>
    <w:basedOn w:val="30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1">
    <w:name w:val="Light List Accent 2"/>
    <w:basedOn w:val="30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2">
    <w:name w:val="Light List Accent 3"/>
    <w:basedOn w:val="30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3">
    <w:name w:val="Light List Accent 4"/>
    <w:basedOn w:val="30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4">
    <w:name w:val="Light List Accent 5"/>
    <w:basedOn w:val="30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5">
    <w:name w:val="Light List Accent 6"/>
    <w:basedOn w:val="30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6">
    <w:name w:val="Light Grid"/>
    <w:basedOn w:val="30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7">
    <w:name w:val="Light Grid Accent 1"/>
    <w:basedOn w:val="30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48">
    <w:name w:val="Light Grid Accent 2"/>
    <w:basedOn w:val="30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49">
    <w:name w:val="Light Grid Accent 3"/>
    <w:basedOn w:val="30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0">
    <w:name w:val="Light Grid Accent 4"/>
    <w:basedOn w:val="30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1">
    <w:name w:val="Light Grid Accent 5"/>
    <w:basedOn w:val="30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2">
    <w:name w:val="Light Grid Accent 6"/>
    <w:basedOn w:val="30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3">
    <w:name w:val="Medium Shading 1"/>
    <w:basedOn w:val="30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4">
    <w:name w:val="Medium Shading 1 Accent 1"/>
    <w:basedOn w:val="30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5">
    <w:name w:val="Medium Shading 1 Accent 2"/>
    <w:basedOn w:val="30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3"/>
    <w:basedOn w:val="30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4"/>
    <w:basedOn w:val="30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5"/>
    <w:basedOn w:val="30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6"/>
    <w:basedOn w:val="30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2"/>
    <w:basedOn w:val="30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1">
    <w:name w:val="Medium Shading 2 Accent 1"/>
    <w:basedOn w:val="30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2">
    <w:name w:val="Medium Shading 2 Accent 2"/>
    <w:basedOn w:val="30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3"/>
    <w:basedOn w:val="30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4"/>
    <w:basedOn w:val="30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5"/>
    <w:basedOn w:val="30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6"/>
    <w:basedOn w:val="30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List 1"/>
    <w:basedOn w:val="30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68">
    <w:name w:val="Medium List 1 Accent 1"/>
    <w:basedOn w:val="30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9">
    <w:name w:val="Medium List 1 Accent 2"/>
    <w:basedOn w:val="30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0">
    <w:name w:val="Medium List 1 Accent 3"/>
    <w:basedOn w:val="30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1">
    <w:name w:val="Medium List 1 Accent 4"/>
    <w:basedOn w:val="30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2">
    <w:name w:val="Medium List 1 Accent 5"/>
    <w:basedOn w:val="30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3">
    <w:name w:val="Medium List 1 Accent 6"/>
    <w:basedOn w:val="30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4">
    <w:name w:val="Medium List 2"/>
    <w:basedOn w:val="30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1"/>
    <w:basedOn w:val="30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2"/>
    <w:basedOn w:val="30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3"/>
    <w:basedOn w:val="30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4"/>
    <w:basedOn w:val="30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5"/>
    <w:basedOn w:val="30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6"/>
    <w:basedOn w:val="30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30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2">
    <w:name w:val="Medium Grid 1 Accent 1"/>
    <w:basedOn w:val="30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3">
    <w:name w:val="Medium Grid 1 Accent 2"/>
    <w:basedOn w:val="30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30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30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30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30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88">
    <w:name w:val="Medium Grid 2"/>
    <w:basedOn w:val="30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89">
    <w:name w:val="Medium Grid 2 Accent 1"/>
    <w:basedOn w:val="30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0">
    <w:name w:val="Medium Grid 2 Accent 2"/>
    <w:basedOn w:val="30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3"/>
    <w:basedOn w:val="30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4"/>
    <w:basedOn w:val="30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5"/>
    <w:basedOn w:val="30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6"/>
    <w:basedOn w:val="30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3"/>
    <w:basedOn w:val="30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6">
    <w:name w:val="Medium Grid 3 Accent 1"/>
    <w:basedOn w:val="30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7">
    <w:name w:val="Medium Grid 3 Accent 2"/>
    <w:basedOn w:val="30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98">
    <w:name w:val="Medium Grid 3 Accent 3"/>
    <w:basedOn w:val="30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99">
    <w:name w:val="Medium Grid 3 Accent 4"/>
    <w:basedOn w:val="30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0">
    <w:name w:val="Medium Grid 3 Accent 5"/>
    <w:basedOn w:val="30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1">
    <w:name w:val="Medium Grid 3 Accent 6"/>
    <w:basedOn w:val="30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2">
    <w:name w:val="Dark List"/>
    <w:basedOn w:val="30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3">
    <w:name w:val="Dark List Accent 1"/>
    <w:basedOn w:val="30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4">
    <w:name w:val="Dark List Accent 2"/>
    <w:basedOn w:val="30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5">
    <w:name w:val="Dark List Accent 3"/>
    <w:basedOn w:val="30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6">
    <w:name w:val="Dark List Accent 4"/>
    <w:basedOn w:val="30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7">
    <w:name w:val="Dark List Accent 5"/>
    <w:basedOn w:val="30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08">
    <w:name w:val="Dark List Accent 6"/>
    <w:basedOn w:val="30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09">
    <w:name w:val="Colorful Shading"/>
    <w:basedOn w:val="30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0">
    <w:name w:val="Colorful Shading Accent 1"/>
    <w:basedOn w:val="30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1">
    <w:name w:val="Colorful Shading Accent 2"/>
    <w:basedOn w:val="30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3"/>
    <w:basedOn w:val="30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3">
    <w:name w:val="Colorful Shading Accent 4"/>
    <w:basedOn w:val="30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5"/>
    <w:basedOn w:val="30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6"/>
    <w:basedOn w:val="30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List"/>
    <w:basedOn w:val="30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7">
    <w:name w:val="Colorful List Accent 1"/>
    <w:basedOn w:val="30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18">
    <w:name w:val="Colorful List Accent 2"/>
    <w:basedOn w:val="30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19">
    <w:name w:val="Colorful List Accent 3"/>
    <w:basedOn w:val="30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0">
    <w:name w:val="Colorful List Accent 4"/>
    <w:basedOn w:val="30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1">
    <w:name w:val="Colorful List Accent 5"/>
    <w:basedOn w:val="30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2">
    <w:name w:val="Colorful List Accent 6"/>
    <w:basedOn w:val="30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3">
    <w:name w:val="Colorful Grid"/>
    <w:basedOn w:val="30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4">
    <w:name w:val="Colorful Grid Accent 1"/>
    <w:basedOn w:val="30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5">
    <w:name w:val="Colorful Grid Accent 2"/>
    <w:basedOn w:val="30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6">
    <w:name w:val="Colorful Grid Accent 3"/>
    <w:basedOn w:val="30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7">
    <w:name w:val="Colorful Grid Accent 4"/>
    <w:basedOn w:val="30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28">
    <w:name w:val="Colorful Grid Accent 5"/>
    <w:basedOn w:val="30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29">
    <w:name w:val="Colorful Grid Accent 6"/>
    <w:basedOn w:val="30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1">
    <w:name w:val="Strong"/>
    <w:basedOn w:val="130"/>
    <w:qFormat/>
    <w:uiPriority w:val="22"/>
    <w:rPr>
      <w:b/>
      <w:bCs/>
    </w:rPr>
  </w:style>
  <w:style w:type="character" w:styleId="132">
    <w:name w:val="Emphasis"/>
    <w:basedOn w:val="130"/>
    <w:qFormat/>
    <w:uiPriority w:val="20"/>
    <w:rPr>
      <w:i/>
      <w:iCs/>
    </w:rPr>
  </w:style>
  <w:style w:type="paragraph" w:styleId="133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4">
    <w:name w:val="Heading 1 Char"/>
    <w:basedOn w:val="130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5">
    <w:name w:val="Heading 2 Char"/>
    <w:basedOn w:val="130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36">
    <w:name w:val="Heading 3 Char"/>
    <w:basedOn w:val="130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37">
    <w:name w:val="Title Char"/>
    <w:basedOn w:val="130"/>
    <w:link w:val="29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38">
    <w:name w:val="Subtitle Char"/>
    <w:basedOn w:val="130"/>
    <w:link w:val="2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39">
    <w:name w:val="List Paragraph"/>
    <w:basedOn w:val="1"/>
    <w:qFormat/>
    <w:uiPriority w:val="34"/>
    <w:pPr>
      <w:ind w:left="720"/>
      <w:contextualSpacing/>
    </w:pPr>
  </w:style>
  <w:style w:type="character" w:customStyle="1" w:styleId="140">
    <w:name w:val="Body Text Char"/>
    <w:basedOn w:val="130"/>
    <w:link w:val="19"/>
    <w:uiPriority w:val="99"/>
  </w:style>
  <w:style w:type="character" w:customStyle="1" w:styleId="141">
    <w:name w:val="Body Text 2 Char"/>
    <w:basedOn w:val="130"/>
    <w:link w:val="26"/>
    <w:qFormat/>
    <w:uiPriority w:val="99"/>
  </w:style>
  <w:style w:type="character" w:customStyle="1" w:styleId="142">
    <w:name w:val="Body Text 3 Char"/>
    <w:basedOn w:val="130"/>
    <w:link w:val="17"/>
    <w:uiPriority w:val="99"/>
    <w:rPr>
      <w:sz w:val="16"/>
      <w:szCs w:val="16"/>
    </w:rPr>
  </w:style>
  <w:style w:type="character" w:customStyle="1" w:styleId="143">
    <w:name w:val="Macro Text Char"/>
    <w:basedOn w:val="130"/>
    <w:link w:val="2"/>
    <w:qFormat/>
    <w:uiPriority w:val="99"/>
    <w:rPr>
      <w:rFonts w:ascii="Courier" w:hAnsi="Courier"/>
      <w:sz w:val="20"/>
      <w:szCs w:val="20"/>
    </w:rPr>
  </w:style>
  <w:style w:type="paragraph" w:styleId="144">
    <w:name w:val="Quote"/>
    <w:basedOn w:val="1"/>
    <w:next w:val="1"/>
    <w:link w:val="145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5">
    <w:name w:val="Quote Char"/>
    <w:basedOn w:val="130"/>
    <w:link w:val="144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6">
    <w:name w:val="Heading 4 Char"/>
    <w:basedOn w:val="130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7">
    <w:name w:val="Heading 5 Char"/>
    <w:basedOn w:val="130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48">
    <w:name w:val="Heading 6 Char"/>
    <w:basedOn w:val="130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49">
    <w:name w:val="Heading 7 Char"/>
    <w:basedOn w:val="130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0">
    <w:name w:val="Heading 8 Char"/>
    <w:basedOn w:val="130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1">
    <w:name w:val="Heading 9 Char"/>
    <w:basedOn w:val="130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2">
    <w:name w:val="Intense Quote"/>
    <w:basedOn w:val="1"/>
    <w:next w:val="1"/>
    <w:link w:val="153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Intense Quote Char"/>
    <w:basedOn w:val="130"/>
    <w:link w:val="152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4">
    <w:name w:val="Subtle Emphasis"/>
    <w:basedOn w:val="130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5">
    <w:name w:val="Intense Emphasis"/>
    <w:basedOn w:val="130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6">
    <w:name w:val="Subtle Reference"/>
    <w:basedOn w:val="130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57">
    <w:name w:val="Intense Reference"/>
    <w:basedOn w:val="130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58">
    <w:name w:val="Book Title"/>
    <w:basedOn w:val="130"/>
    <w:qFormat/>
    <w:uiPriority w:val="33"/>
    <w:rPr>
      <w:b/>
      <w:bCs/>
      <w:smallCaps/>
      <w:spacing w:val="5"/>
    </w:rPr>
  </w:style>
  <w:style w:type="paragraph" w:customStyle="1" w:styleId="159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2242</Words>
  <Characters>2827</Characters>
  <Lines>0</Lines>
  <Paragraphs>0</Paragraphs>
  <TotalTime>0</TotalTime>
  <ScaleCrop>false</ScaleCrop>
  <LinksUpToDate>false</LinksUpToDate>
  <CharactersWithSpaces>3523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四川电大陈老师</cp:lastModifiedBy>
  <dcterms:modified xsi:type="dcterms:W3CDTF">2024-11-28T06:56:32Z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B543D38852454DFCA8546876EE57550E_12</vt:lpwstr>
  </property>
</Properties>
</file>