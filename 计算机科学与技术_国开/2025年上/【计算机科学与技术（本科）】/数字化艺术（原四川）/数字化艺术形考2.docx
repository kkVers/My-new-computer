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/>
      <w:r>
        <w:rPr>
          <w:b/>
          <w:sz w:val="30"/>
        </w:rPr>
        <w:br/>
      </w:r>
      <w:r>
        <w:rPr>
          <w:sz w:val="30"/>
        </w:rPr>
        <w:t>数字化艺术 · 第2次形成性考核</w:t>
      </w:r>
      <w:r>
        <w:rPr>
          <w:sz w:val="20"/>
        </w:rPr>
      </w:r>
    </w:p>
    <w:p>
      <w:pPr>
        <w:pBdr>
          <w:bottom w:val="single" w:sz="11" w:space="2" w:color="auto"/>
        </w:pBdr>
        <w:jc w:val="left"/>
      </w:pPr>
      <w:r>
        <w:rPr>
          <w:sz w:val="20"/>
        </w:rPr>
        <w:t>《数字化艺术》第2次形成性考核。</w:t>
        <w:br/>
      </w:r>
    </w:p>
    <w:p>
      <w:pPr>
        <w:spacing w:line="240" w:lineRule="auto" w:before="400" w:after="0"/>
        <w:jc w:val="left"/>
      </w:pPr>
      <w:r/>
      <w:r>
        <w:rPr>
          <w:sz w:val="24"/>
        </w:rPr>
      </w:r>
      <w:r>
        <w:rPr>
          <w:sz w:val="24"/>
        </w:rPr>
        <w:br/>
        <w:t>1.</w:t>
        <w:t xml:space="preserve">    </w:t>
      </w:r>
      <w:r>
        <w:rPr>
          <w:sz w:val="24"/>
        </w:rPr>
        <w:t>在动画编辑器中，单击菱形按钮可添加或删除关键帧。</w:t>
        <w:br/>
      </w:r>
    </w:p>
    <w:p>
      <w:pPr>
        <w:spacing w:line="240" w:lineRule="auto"/>
        <w:jc w:val="left"/>
      </w:pPr>
      <w:r>
        <w:rPr>
          <w:sz w:val="18"/>
        </w:rPr>
      </w:r>
      <w:r>
        <w:rPr>
          <w:color w:val="494949"/>
          <w:sz w:val="18"/>
        </w:rPr>
        <w:t>判断题</w:t>
      </w:r>
      <w:r>
        <w:rPr>
          <w:color w:val="494949"/>
          <w:sz w:val="18"/>
        </w:rPr>
        <w:t>(</w:t>
      </w:r>
      <w:r>
        <w:rPr>
          <w:color w:val="494949"/>
          <w:sz w:val="18"/>
        </w:rPr>
        <w:t>5.0</w:t>
      </w:r>
      <w:r>
        <w:rPr>
          <w:color w:val="494949"/>
          <w:sz w:val="18"/>
        </w:rPr>
        <w:t>分</w:t>
      </w:r>
      <w:r>
        <w:rPr>
          <w:color w:val="494949"/>
          <w:sz w:val="18"/>
        </w:rPr>
        <w:t>)</w:t>
      </w:r>
      <w:r>
        <w:rPr>
          <w:color w:val="494949"/>
          <w:sz w:val="18"/>
        </w:rPr>
        <w:t>（难易度:中）</w:t>
      </w:r>
    </w:p>
    <w:p>
      <w:pPr>
        <w:spacing w:line="240" w:lineRule="auto"/>
        <w:jc w:val="left"/>
      </w:pPr>
      <w:r>
        <w:rPr>
          <w:sz w:val="16"/>
        </w:rPr>
      </w:r>
      <w:r>
        <w:rPr>
          <w:sz w:val="16"/>
        </w:rPr>
        <w:t>A.</w:t>
        <w:t xml:space="preserve">    </w:t>
      </w:r>
      <w:r>
        <w:rPr>
          <w:sz w:val="16"/>
        </w:rPr>
        <w:t>对</w:t>
        <w:br/>
      </w:r>
      <w:r>
        <w:rPr>
          <w:sz w:val="16"/>
        </w:rPr>
        <w:t>B.</w:t>
        <w:t xml:space="preserve">    </w:t>
      </w:r>
      <w:r>
        <w:rPr>
          <w:sz w:val="16"/>
        </w:rPr>
        <w:t>错</w:t>
        <w:br/>
        <w:br/>
      </w:r>
      <w:r>
        <w:rPr>
          <w:sz w:val="16"/>
        </w:rPr>
        <w:t>正确答案</w:t>
      </w:r>
      <w:r>
        <w:rPr>
          <w:sz w:val="16"/>
        </w:rPr>
        <w:t>：A</w:t>
        <w:br/>
      </w:r>
      <w:r>
        <w:rPr>
          <w:sz w:val="16"/>
        </w:rPr>
        <w:t>答案解释</w:t>
      </w:r>
      <w:r>
        <w:rPr>
          <w:sz w:val="16"/>
        </w:rPr>
        <w:t>：暂无</w:t>
      </w:r>
    </w:p>
    <w:p>
      <w:pPr>
        <w:spacing w:line="240" w:lineRule="auto" w:before="400" w:after="0"/>
        <w:jc w:val="left"/>
      </w:pPr>
      <w:r/>
      <w:r>
        <w:rPr>
          <w:sz w:val="24"/>
        </w:rPr>
      </w:r>
      <w:r>
        <w:rPr>
          <w:sz w:val="24"/>
        </w:rPr>
        <w:t>2.</w:t>
        <w:t xml:space="preserve">    </w:t>
      </w:r>
      <w:r>
        <w:rPr>
          <w:sz w:val="24"/>
        </w:rPr>
        <w:t>利用通道可以进行选区保存。</w:t>
        <w:br/>
      </w:r>
    </w:p>
    <w:p>
      <w:pPr>
        <w:spacing w:line="240" w:lineRule="auto"/>
        <w:jc w:val="left"/>
      </w:pPr>
      <w:r>
        <w:rPr>
          <w:sz w:val="18"/>
        </w:rPr>
      </w:r>
      <w:r>
        <w:rPr>
          <w:color w:val="494949"/>
          <w:sz w:val="18"/>
        </w:rPr>
        <w:t>判断题</w:t>
      </w:r>
      <w:r>
        <w:rPr>
          <w:color w:val="494949"/>
          <w:sz w:val="18"/>
        </w:rPr>
        <w:t>(</w:t>
      </w:r>
      <w:r>
        <w:rPr>
          <w:color w:val="494949"/>
          <w:sz w:val="18"/>
        </w:rPr>
        <w:t>5.0</w:t>
      </w:r>
      <w:r>
        <w:rPr>
          <w:color w:val="494949"/>
          <w:sz w:val="18"/>
        </w:rPr>
        <w:t>分</w:t>
      </w:r>
      <w:r>
        <w:rPr>
          <w:color w:val="494949"/>
          <w:sz w:val="18"/>
        </w:rPr>
        <w:t>)</w:t>
      </w:r>
      <w:r>
        <w:rPr>
          <w:color w:val="494949"/>
          <w:sz w:val="18"/>
        </w:rPr>
        <w:t>（难易度:中）</w:t>
      </w:r>
    </w:p>
    <w:p>
      <w:pPr>
        <w:spacing w:line="240" w:lineRule="auto"/>
        <w:jc w:val="left"/>
      </w:pPr>
      <w:r>
        <w:rPr>
          <w:sz w:val="16"/>
        </w:rPr>
      </w:r>
      <w:r>
        <w:rPr>
          <w:sz w:val="16"/>
        </w:rPr>
        <w:t>A.</w:t>
        <w:t xml:space="preserve">    </w:t>
      </w:r>
      <w:r>
        <w:rPr>
          <w:sz w:val="16"/>
        </w:rPr>
        <w:t>对</w:t>
        <w:br/>
      </w:r>
      <w:r>
        <w:rPr>
          <w:sz w:val="16"/>
        </w:rPr>
        <w:t>B.</w:t>
        <w:t xml:space="preserve">    </w:t>
      </w:r>
      <w:r>
        <w:rPr>
          <w:sz w:val="16"/>
        </w:rPr>
        <w:t>错</w:t>
        <w:br/>
        <w:br/>
      </w:r>
      <w:r>
        <w:rPr>
          <w:sz w:val="16"/>
        </w:rPr>
        <w:t>正确答案</w:t>
      </w:r>
      <w:r>
        <w:rPr>
          <w:sz w:val="16"/>
        </w:rPr>
        <w:t>：A</w:t>
        <w:br/>
      </w:r>
      <w:r>
        <w:rPr>
          <w:sz w:val="16"/>
        </w:rPr>
        <w:t>答案解释</w:t>
      </w:r>
      <w:r>
        <w:rPr>
          <w:sz w:val="16"/>
        </w:rPr>
        <w:t>：暂无</w:t>
      </w:r>
    </w:p>
    <w:p>
      <w:pPr>
        <w:spacing w:line="240" w:lineRule="auto" w:before="400" w:after="0"/>
        <w:jc w:val="left"/>
      </w:pPr>
      <w:r/>
      <w:r>
        <w:rPr>
          <w:sz w:val="24"/>
        </w:rPr>
      </w:r>
      <w:r>
        <w:rPr>
          <w:sz w:val="24"/>
        </w:rPr>
        <w:t>3.</w:t>
        <w:t xml:space="preserve">    </w:t>
      </w:r>
      <w:r>
        <w:rPr>
          <w:sz w:val="24"/>
        </w:rPr>
        <w:t>分辨率（Resolution）是指单位面积内图像所包含色彩信息的多少，通常用“像素／英寸”和“像素／厘米”表示。</w:t>
        <w:br/>
      </w:r>
    </w:p>
    <w:p>
      <w:pPr>
        <w:spacing w:line="240" w:lineRule="auto"/>
        <w:jc w:val="left"/>
      </w:pPr>
      <w:r>
        <w:rPr>
          <w:sz w:val="18"/>
        </w:rPr>
      </w:r>
      <w:r>
        <w:rPr>
          <w:color w:val="494949"/>
          <w:sz w:val="18"/>
        </w:rPr>
        <w:t>判断题</w:t>
      </w:r>
      <w:r>
        <w:rPr>
          <w:color w:val="494949"/>
          <w:sz w:val="18"/>
        </w:rPr>
        <w:t>(</w:t>
      </w:r>
      <w:r>
        <w:rPr>
          <w:color w:val="494949"/>
          <w:sz w:val="18"/>
        </w:rPr>
        <w:t>5.0</w:t>
      </w:r>
      <w:r>
        <w:rPr>
          <w:color w:val="494949"/>
          <w:sz w:val="18"/>
        </w:rPr>
        <w:t>分</w:t>
      </w:r>
      <w:r>
        <w:rPr>
          <w:color w:val="494949"/>
          <w:sz w:val="18"/>
        </w:rPr>
        <w:t>)</w:t>
      </w:r>
      <w:r>
        <w:rPr>
          <w:color w:val="494949"/>
          <w:sz w:val="18"/>
        </w:rPr>
        <w:t>（难易度:中）</w:t>
      </w:r>
    </w:p>
    <w:p>
      <w:pPr>
        <w:spacing w:line="240" w:lineRule="auto"/>
        <w:jc w:val="left"/>
      </w:pPr>
      <w:r>
        <w:rPr>
          <w:sz w:val="16"/>
        </w:rPr>
      </w:r>
      <w:r>
        <w:rPr>
          <w:sz w:val="16"/>
        </w:rPr>
        <w:t>A.</w:t>
        <w:t xml:space="preserve">    </w:t>
      </w:r>
      <w:r>
        <w:rPr>
          <w:sz w:val="16"/>
        </w:rPr>
        <w:t>对</w:t>
        <w:br/>
      </w:r>
      <w:r>
        <w:rPr>
          <w:sz w:val="16"/>
        </w:rPr>
        <w:t>B.</w:t>
        <w:t xml:space="preserve">    </w:t>
      </w:r>
      <w:r>
        <w:rPr>
          <w:sz w:val="16"/>
        </w:rPr>
        <w:t>错</w:t>
        <w:br/>
        <w:br/>
      </w:r>
      <w:r>
        <w:rPr>
          <w:sz w:val="16"/>
        </w:rPr>
        <w:t>正确答案</w:t>
      </w:r>
      <w:r>
        <w:rPr>
          <w:sz w:val="16"/>
        </w:rPr>
        <w:t>：B</w:t>
        <w:br/>
      </w:r>
      <w:r>
        <w:rPr>
          <w:sz w:val="16"/>
        </w:rPr>
        <w:t>答案解释</w:t>
      </w:r>
      <w:r>
        <w:rPr>
          <w:sz w:val="16"/>
        </w:rPr>
        <w:t>：暂无</w:t>
      </w:r>
    </w:p>
    <w:p>
      <w:pPr>
        <w:spacing w:line="240" w:lineRule="auto" w:before="400" w:after="0"/>
        <w:jc w:val="left"/>
      </w:pPr>
      <w:r/>
      <w:r>
        <w:rPr>
          <w:sz w:val="24"/>
        </w:rPr>
      </w:r>
      <w:r>
        <w:rPr>
          <w:sz w:val="24"/>
        </w:rPr>
        <w:t>4.</w:t>
        <w:t xml:space="preserve">    </w:t>
      </w:r>
      <w:r>
        <w:rPr>
          <w:sz w:val="24"/>
        </w:rPr>
        <w:t>在flash CS4中，利用部分选取工具可以调整直线段的长度。</w:t>
        <w:br/>
      </w:r>
    </w:p>
    <w:p>
      <w:pPr>
        <w:spacing w:line="240" w:lineRule="auto"/>
        <w:jc w:val="left"/>
      </w:pPr>
      <w:r>
        <w:rPr>
          <w:sz w:val="18"/>
        </w:rPr>
      </w:r>
      <w:r>
        <w:rPr>
          <w:color w:val="494949"/>
          <w:sz w:val="18"/>
        </w:rPr>
        <w:t>判断题</w:t>
      </w:r>
      <w:r>
        <w:rPr>
          <w:color w:val="494949"/>
          <w:sz w:val="18"/>
        </w:rPr>
        <w:t>(</w:t>
      </w:r>
      <w:r>
        <w:rPr>
          <w:color w:val="494949"/>
          <w:sz w:val="18"/>
        </w:rPr>
        <w:t>5.0</w:t>
      </w:r>
      <w:r>
        <w:rPr>
          <w:color w:val="494949"/>
          <w:sz w:val="18"/>
        </w:rPr>
        <w:t>分</w:t>
      </w:r>
      <w:r>
        <w:rPr>
          <w:color w:val="494949"/>
          <w:sz w:val="18"/>
        </w:rPr>
        <w:t>)</w:t>
      </w:r>
      <w:r>
        <w:rPr>
          <w:color w:val="494949"/>
          <w:sz w:val="18"/>
        </w:rPr>
        <w:t>（难易度:中）</w:t>
      </w:r>
    </w:p>
    <w:p>
      <w:pPr>
        <w:spacing w:line="240" w:lineRule="auto"/>
        <w:jc w:val="left"/>
      </w:pPr>
      <w:r>
        <w:rPr>
          <w:sz w:val="16"/>
        </w:rPr>
      </w:r>
      <w:r>
        <w:rPr>
          <w:sz w:val="16"/>
        </w:rPr>
        <w:t>A.</w:t>
        <w:t xml:space="preserve">    </w:t>
      </w:r>
      <w:r>
        <w:rPr>
          <w:sz w:val="16"/>
        </w:rPr>
        <w:t>对</w:t>
        <w:br/>
      </w:r>
      <w:r>
        <w:rPr>
          <w:sz w:val="16"/>
        </w:rPr>
        <w:t>B.</w:t>
        <w:t xml:space="preserve">    </w:t>
      </w:r>
      <w:r>
        <w:rPr>
          <w:sz w:val="16"/>
        </w:rPr>
        <w:t>错</w:t>
        <w:br/>
        <w:br/>
      </w:r>
      <w:r>
        <w:rPr>
          <w:sz w:val="16"/>
        </w:rPr>
        <w:t>正确答案</w:t>
      </w:r>
      <w:r>
        <w:rPr>
          <w:sz w:val="16"/>
        </w:rPr>
        <w:t>：A</w:t>
        <w:br/>
      </w:r>
      <w:r>
        <w:rPr>
          <w:sz w:val="16"/>
        </w:rPr>
        <w:t>答案解释</w:t>
      </w:r>
      <w:r>
        <w:rPr>
          <w:sz w:val="16"/>
        </w:rPr>
        <w:t>：暂无</w:t>
      </w:r>
    </w:p>
    <w:p>
      <w:pPr>
        <w:spacing w:line="240" w:lineRule="auto" w:before="400" w:after="0"/>
        <w:jc w:val="left"/>
      </w:pPr>
      <w:r/>
      <w:r>
        <w:rPr>
          <w:sz w:val="24"/>
        </w:rPr>
      </w:r>
      <w:r>
        <w:rPr>
          <w:sz w:val="24"/>
        </w:rPr>
        <w:t>5.</w:t>
        <w:t xml:space="preserve">    </w:t>
      </w:r>
      <w:r>
        <w:rPr>
          <w:sz w:val="24"/>
        </w:rPr>
        <w:t>矢量图又称为向量图形，是由线条和像素点组成的图像。</w:t>
        <w:br/>
      </w:r>
    </w:p>
    <w:p>
      <w:pPr>
        <w:spacing w:line="240" w:lineRule="auto"/>
        <w:jc w:val="left"/>
      </w:pPr>
      <w:r>
        <w:rPr>
          <w:sz w:val="18"/>
        </w:rPr>
      </w:r>
      <w:r>
        <w:rPr>
          <w:color w:val="494949"/>
          <w:sz w:val="18"/>
        </w:rPr>
        <w:t>判断题</w:t>
      </w:r>
      <w:r>
        <w:rPr>
          <w:color w:val="494949"/>
          <w:sz w:val="18"/>
        </w:rPr>
        <w:t>(</w:t>
      </w:r>
      <w:r>
        <w:rPr>
          <w:color w:val="494949"/>
          <w:sz w:val="18"/>
        </w:rPr>
        <w:t>5.0</w:t>
      </w:r>
      <w:r>
        <w:rPr>
          <w:color w:val="494949"/>
          <w:sz w:val="18"/>
        </w:rPr>
        <w:t>分</w:t>
      </w:r>
      <w:r>
        <w:rPr>
          <w:color w:val="494949"/>
          <w:sz w:val="18"/>
        </w:rPr>
        <w:t>)</w:t>
      </w:r>
      <w:r>
        <w:rPr>
          <w:color w:val="494949"/>
          <w:sz w:val="18"/>
        </w:rPr>
        <w:t>（难易度:中）</w:t>
      </w:r>
    </w:p>
    <w:p>
      <w:pPr>
        <w:spacing w:line="240" w:lineRule="auto"/>
        <w:jc w:val="left"/>
      </w:pPr>
      <w:r>
        <w:rPr>
          <w:sz w:val="16"/>
        </w:rPr>
      </w:r>
      <w:r>
        <w:rPr>
          <w:sz w:val="16"/>
        </w:rPr>
        <w:t>A.</w:t>
        <w:t xml:space="preserve">    </w:t>
      </w:r>
      <w:r>
        <w:rPr>
          <w:sz w:val="16"/>
        </w:rPr>
        <w:t>对</w:t>
        <w:br/>
      </w:r>
      <w:r>
        <w:rPr>
          <w:sz w:val="16"/>
        </w:rPr>
        <w:t>B.</w:t>
        <w:t xml:space="preserve">    </w:t>
      </w:r>
      <w:r>
        <w:rPr>
          <w:sz w:val="16"/>
        </w:rPr>
        <w:t>错</w:t>
        <w:br/>
        <w:br/>
      </w:r>
      <w:r>
        <w:rPr>
          <w:sz w:val="16"/>
        </w:rPr>
        <w:t>正确答案</w:t>
      </w:r>
      <w:r>
        <w:rPr>
          <w:sz w:val="16"/>
        </w:rPr>
        <w:t>：B</w:t>
        <w:br/>
      </w:r>
      <w:r>
        <w:rPr>
          <w:sz w:val="16"/>
        </w:rPr>
        <w:t>答案解释</w:t>
      </w:r>
      <w:r>
        <w:rPr>
          <w:sz w:val="16"/>
        </w:rPr>
        <w:t>：暂无</w:t>
      </w:r>
    </w:p>
    <w:p>
      <w:pPr>
        <w:spacing w:line="240" w:lineRule="auto" w:before="400" w:after="0"/>
        <w:jc w:val="left"/>
      </w:pPr>
      <w:r/>
      <w:r>
        <w:rPr>
          <w:sz w:val="24"/>
        </w:rPr>
      </w:r>
      <w:r>
        <w:rPr>
          <w:sz w:val="24"/>
        </w:rPr>
        <w:t>6.</w:t>
        <w:t xml:space="preserve">    </w:t>
      </w:r>
      <w:r>
        <w:rPr>
          <w:sz w:val="24"/>
        </w:rPr>
        <w:t>实例源自于元件。它存在于舞台中。而元件则存在于库中。</w:t>
        <w:br/>
      </w:r>
    </w:p>
    <w:p>
      <w:pPr>
        <w:spacing w:line="240" w:lineRule="auto"/>
        <w:jc w:val="left"/>
      </w:pPr>
      <w:r>
        <w:rPr>
          <w:sz w:val="18"/>
        </w:rPr>
      </w:r>
      <w:r>
        <w:rPr>
          <w:color w:val="494949"/>
          <w:sz w:val="18"/>
        </w:rPr>
        <w:t>判断题</w:t>
      </w:r>
      <w:r>
        <w:rPr>
          <w:color w:val="494949"/>
          <w:sz w:val="18"/>
        </w:rPr>
        <w:t>(</w:t>
      </w:r>
      <w:r>
        <w:rPr>
          <w:color w:val="494949"/>
          <w:sz w:val="18"/>
        </w:rPr>
        <w:t>5.0</w:t>
      </w:r>
      <w:r>
        <w:rPr>
          <w:color w:val="494949"/>
          <w:sz w:val="18"/>
        </w:rPr>
        <w:t>分</w:t>
      </w:r>
      <w:r>
        <w:rPr>
          <w:color w:val="494949"/>
          <w:sz w:val="18"/>
        </w:rPr>
        <w:t>)</w:t>
      </w:r>
      <w:r>
        <w:rPr>
          <w:color w:val="494949"/>
          <w:sz w:val="18"/>
        </w:rPr>
        <w:t>（难易度:中）</w:t>
      </w:r>
    </w:p>
    <w:p>
      <w:pPr>
        <w:spacing w:line="240" w:lineRule="auto"/>
        <w:jc w:val="left"/>
      </w:pPr>
      <w:r>
        <w:rPr>
          <w:sz w:val="16"/>
        </w:rPr>
      </w:r>
      <w:r>
        <w:rPr>
          <w:sz w:val="16"/>
        </w:rPr>
        <w:t>A.</w:t>
        <w:t xml:space="preserve">    </w:t>
      </w:r>
      <w:r>
        <w:rPr>
          <w:sz w:val="16"/>
        </w:rPr>
        <w:t>对</w:t>
        <w:br/>
      </w:r>
      <w:r>
        <w:rPr>
          <w:sz w:val="16"/>
        </w:rPr>
        <w:t>B.</w:t>
        <w:t xml:space="preserve">    </w:t>
      </w:r>
      <w:r>
        <w:rPr>
          <w:sz w:val="16"/>
        </w:rPr>
        <w:t>错</w:t>
        <w:br/>
        <w:br/>
      </w:r>
      <w:r>
        <w:rPr>
          <w:sz w:val="16"/>
        </w:rPr>
        <w:t>正确答案</w:t>
      </w:r>
      <w:r>
        <w:rPr>
          <w:sz w:val="16"/>
        </w:rPr>
        <w:t>：A</w:t>
        <w:br/>
      </w:r>
      <w:r>
        <w:rPr>
          <w:sz w:val="16"/>
        </w:rPr>
        <w:t>答案解释</w:t>
      </w:r>
      <w:r>
        <w:rPr>
          <w:sz w:val="16"/>
        </w:rPr>
        <w:t>：暂无</w:t>
      </w:r>
    </w:p>
    <w:p>
      <w:pPr>
        <w:spacing w:line="240" w:lineRule="auto" w:before="400" w:after="0"/>
        <w:jc w:val="left"/>
      </w:pPr>
      <w:r/>
      <w:r>
        <w:rPr>
          <w:sz w:val="24"/>
        </w:rPr>
      </w:r>
      <w:r>
        <w:rPr>
          <w:sz w:val="24"/>
        </w:rPr>
        <w:t>7.</w:t>
        <w:t xml:space="preserve">    </w:t>
      </w:r>
      <w:r>
        <w:rPr>
          <w:sz w:val="24"/>
        </w:rPr>
        <w:t>在定义图案时，如果选取图像中的一部分，使用的选框工具必须为【矩形选框】工具，且属性栏中的【羽化】值必须设置为“0”。</w:t>
        <w:br/>
      </w:r>
    </w:p>
    <w:p>
      <w:pPr>
        <w:spacing w:line="240" w:lineRule="auto"/>
        <w:jc w:val="left"/>
      </w:pPr>
      <w:r>
        <w:rPr>
          <w:sz w:val="18"/>
        </w:rPr>
      </w:r>
      <w:r>
        <w:rPr>
          <w:color w:val="494949"/>
          <w:sz w:val="18"/>
        </w:rPr>
        <w:t>判断题</w:t>
      </w:r>
      <w:r>
        <w:rPr>
          <w:color w:val="494949"/>
          <w:sz w:val="18"/>
        </w:rPr>
        <w:t>(</w:t>
      </w:r>
      <w:r>
        <w:rPr>
          <w:color w:val="494949"/>
          <w:sz w:val="18"/>
        </w:rPr>
        <w:t>5.0</w:t>
      </w:r>
      <w:r>
        <w:rPr>
          <w:color w:val="494949"/>
          <w:sz w:val="18"/>
        </w:rPr>
        <w:t>分</w:t>
      </w:r>
      <w:r>
        <w:rPr>
          <w:color w:val="494949"/>
          <w:sz w:val="18"/>
        </w:rPr>
        <w:t>)</w:t>
      </w:r>
      <w:r>
        <w:rPr>
          <w:color w:val="494949"/>
          <w:sz w:val="18"/>
        </w:rPr>
        <w:t>（难易度:中）</w:t>
      </w:r>
    </w:p>
    <w:p>
      <w:pPr>
        <w:spacing w:line="240" w:lineRule="auto"/>
        <w:jc w:val="left"/>
      </w:pPr>
      <w:r>
        <w:rPr>
          <w:sz w:val="16"/>
        </w:rPr>
      </w:r>
      <w:r>
        <w:rPr>
          <w:sz w:val="16"/>
        </w:rPr>
        <w:t>A.</w:t>
        <w:t xml:space="preserve">    </w:t>
      </w:r>
      <w:r>
        <w:rPr>
          <w:sz w:val="16"/>
        </w:rPr>
        <w:t>对</w:t>
        <w:br/>
      </w:r>
      <w:r>
        <w:rPr>
          <w:sz w:val="16"/>
        </w:rPr>
        <w:t>B.</w:t>
        <w:t xml:space="preserve">    </w:t>
      </w:r>
      <w:r>
        <w:rPr>
          <w:sz w:val="16"/>
        </w:rPr>
        <w:t>错</w:t>
        <w:br/>
        <w:br/>
      </w:r>
      <w:r>
        <w:rPr>
          <w:sz w:val="16"/>
        </w:rPr>
        <w:t>正确答案</w:t>
      </w:r>
      <w:r>
        <w:rPr>
          <w:sz w:val="16"/>
        </w:rPr>
        <w:t>：A</w:t>
        <w:br/>
      </w:r>
      <w:r>
        <w:rPr>
          <w:sz w:val="16"/>
        </w:rPr>
        <w:t>答案解释</w:t>
      </w:r>
      <w:r>
        <w:rPr>
          <w:sz w:val="16"/>
        </w:rPr>
        <w:t>：暂无</w:t>
      </w:r>
    </w:p>
    <w:p>
      <w:pPr>
        <w:spacing w:line="240" w:lineRule="auto" w:before="400" w:after="0"/>
        <w:jc w:val="left"/>
      </w:pPr>
      <w:r/>
      <w:r>
        <w:rPr>
          <w:sz w:val="24"/>
        </w:rPr>
      </w:r>
      <w:r>
        <w:rPr>
          <w:sz w:val="24"/>
        </w:rPr>
        <w:t>8.</w:t>
        <w:t xml:space="preserve">    </w:t>
      </w:r>
      <w:r>
        <w:rPr>
          <w:sz w:val="24"/>
        </w:rPr>
        <w:t>像素是构成图像的最小单位，位图中的一个色块就是一个像素，且每一个像素点包含有成千上万种颜色信息。</w:t>
        <w:br/>
      </w:r>
    </w:p>
    <w:p>
      <w:pPr>
        <w:spacing w:line="240" w:lineRule="auto"/>
        <w:jc w:val="left"/>
      </w:pPr>
      <w:r>
        <w:rPr>
          <w:sz w:val="18"/>
        </w:rPr>
      </w:r>
      <w:r>
        <w:rPr>
          <w:color w:val="494949"/>
          <w:sz w:val="18"/>
        </w:rPr>
        <w:t>判断题</w:t>
      </w:r>
      <w:r>
        <w:rPr>
          <w:color w:val="494949"/>
          <w:sz w:val="18"/>
        </w:rPr>
        <w:t>(</w:t>
      </w:r>
      <w:r>
        <w:rPr>
          <w:color w:val="494949"/>
          <w:sz w:val="18"/>
        </w:rPr>
        <w:t>5.0</w:t>
      </w:r>
      <w:r>
        <w:rPr>
          <w:color w:val="494949"/>
          <w:sz w:val="18"/>
        </w:rPr>
        <w:t>分</w:t>
      </w:r>
      <w:r>
        <w:rPr>
          <w:color w:val="494949"/>
          <w:sz w:val="18"/>
        </w:rPr>
        <w:t>)</w:t>
      </w:r>
      <w:r>
        <w:rPr>
          <w:color w:val="494949"/>
          <w:sz w:val="18"/>
        </w:rPr>
        <w:t>（难易度:中）</w:t>
      </w:r>
    </w:p>
    <w:p>
      <w:pPr>
        <w:spacing w:line="240" w:lineRule="auto"/>
        <w:jc w:val="left"/>
      </w:pPr>
      <w:r>
        <w:rPr>
          <w:sz w:val="16"/>
        </w:rPr>
      </w:r>
      <w:r>
        <w:rPr>
          <w:sz w:val="16"/>
        </w:rPr>
        <w:t>A.</w:t>
        <w:t xml:space="preserve">    </w:t>
      </w:r>
      <w:r>
        <w:rPr>
          <w:sz w:val="16"/>
        </w:rPr>
        <w:t>对</w:t>
        <w:br/>
      </w:r>
      <w:r>
        <w:rPr>
          <w:sz w:val="16"/>
        </w:rPr>
        <w:t>B.</w:t>
        <w:t xml:space="preserve">    </w:t>
      </w:r>
      <w:r>
        <w:rPr>
          <w:sz w:val="16"/>
        </w:rPr>
        <w:t>错</w:t>
        <w:br/>
        <w:br/>
      </w:r>
      <w:r>
        <w:rPr>
          <w:sz w:val="16"/>
        </w:rPr>
        <w:t>正确答案</w:t>
      </w:r>
      <w:r>
        <w:rPr>
          <w:sz w:val="16"/>
        </w:rPr>
        <w:t>：B</w:t>
        <w:br/>
      </w:r>
      <w:r>
        <w:rPr>
          <w:sz w:val="16"/>
        </w:rPr>
        <w:t>答案解释</w:t>
      </w:r>
      <w:r>
        <w:rPr>
          <w:sz w:val="16"/>
        </w:rPr>
        <w:t>：暂无</w:t>
      </w:r>
    </w:p>
    <w:p>
      <w:pPr>
        <w:spacing w:line="240" w:lineRule="auto" w:before="400" w:after="0"/>
        <w:jc w:val="left"/>
      </w:pPr>
      <w:r/>
      <w:r>
        <w:rPr>
          <w:sz w:val="24"/>
        </w:rPr>
      </w:r>
      <w:r>
        <w:rPr>
          <w:sz w:val="24"/>
        </w:rPr>
        <w:t>9.</w:t>
        <w:t xml:space="preserve">    </w:t>
      </w:r>
      <w:r>
        <w:rPr>
          <w:sz w:val="24"/>
        </w:rPr>
        <w:t>通道不会随文件而存储。</w:t>
        <w:br/>
      </w:r>
    </w:p>
    <w:p>
      <w:pPr>
        <w:spacing w:line="240" w:lineRule="auto"/>
        <w:jc w:val="left"/>
      </w:pPr>
      <w:r>
        <w:rPr>
          <w:sz w:val="18"/>
        </w:rPr>
      </w:r>
      <w:r>
        <w:rPr>
          <w:color w:val="494949"/>
          <w:sz w:val="18"/>
        </w:rPr>
        <w:t>判断题</w:t>
      </w:r>
      <w:r>
        <w:rPr>
          <w:color w:val="494949"/>
          <w:sz w:val="18"/>
        </w:rPr>
        <w:t>(</w:t>
      </w:r>
      <w:r>
        <w:rPr>
          <w:color w:val="494949"/>
          <w:sz w:val="18"/>
        </w:rPr>
        <w:t>5.0</w:t>
      </w:r>
      <w:r>
        <w:rPr>
          <w:color w:val="494949"/>
          <w:sz w:val="18"/>
        </w:rPr>
        <w:t>分</w:t>
      </w:r>
      <w:r>
        <w:rPr>
          <w:color w:val="494949"/>
          <w:sz w:val="18"/>
        </w:rPr>
        <w:t>)</w:t>
      </w:r>
      <w:r>
        <w:rPr>
          <w:color w:val="494949"/>
          <w:sz w:val="18"/>
        </w:rPr>
        <w:t>（难易度:中）</w:t>
      </w:r>
    </w:p>
    <w:p>
      <w:pPr>
        <w:spacing w:line="240" w:lineRule="auto"/>
        <w:jc w:val="left"/>
      </w:pPr>
      <w:r>
        <w:rPr>
          <w:sz w:val="16"/>
        </w:rPr>
      </w:r>
      <w:r>
        <w:rPr>
          <w:sz w:val="16"/>
        </w:rPr>
        <w:t>A.</w:t>
        <w:t xml:space="preserve">    </w:t>
      </w:r>
      <w:r>
        <w:rPr>
          <w:sz w:val="16"/>
        </w:rPr>
        <w:t>对</w:t>
        <w:br/>
      </w:r>
      <w:r>
        <w:rPr>
          <w:sz w:val="16"/>
        </w:rPr>
        <w:t>B.</w:t>
        <w:t xml:space="preserve">    </w:t>
      </w:r>
      <w:r>
        <w:rPr>
          <w:sz w:val="16"/>
        </w:rPr>
        <w:t>错</w:t>
        <w:br/>
        <w:br/>
      </w:r>
      <w:r>
        <w:rPr>
          <w:sz w:val="16"/>
        </w:rPr>
        <w:t>正确答案</w:t>
      </w:r>
      <w:r>
        <w:rPr>
          <w:sz w:val="16"/>
        </w:rPr>
        <w:t>：B</w:t>
        <w:br/>
      </w:r>
      <w:r>
        <w:rPr>
          <w:sz w:val="16"/>
        </w:rPr>
        <w:t>答案解释</w:t>
      </w:r>
      <w:r>
        <w:rPr>
          <w:sz w:val="16"/>
        </w:rPr>
        <w:t>：暂无</w:t>
      </w:r>
    </w:p>
    <w:p>
      <w:pPr>
        <w:spacing w:line="240" w:lineRule="auto" w:before="400" w:after="0"/>
        <w:jc w:val="left"/>
      </w:pPr>
      <w:r/>
      <w:r>
        <w:rPr>
          <w:sz w:val="24"/>
        </w:rPr>
      </w:r>
      <w:r>
        <w:rPr>
          <w:sz w:val="24"/>
        </w:rPr>
        <w:t>10.</w:t>
        <w:t xml:space="preserve">    </w:t>
      </w:r>
      <w:r>
        <w:rPr>
          <w:sz w:val="24"/>
        </w:rPr>
        <w:t>在3ds max中自己可以根据需要定义快捷键。</w:t>
        <w:br/>
      </w:r>
    </w:p>
    <w:p>
      <w:pPr>
        <w:spacing w:line="240" w:lineRule="auto"/>
        <w:jc w:val="left"/>
      </w:pPr>
      <w:r>
        <w:rPr>
          <w:sz w:val="18"/>
        </w:rPr>
      </w:r>
      <w:r>
        <w:rPr>
          <w:color w:val="494949"/>
          <w:sz w:val="18"/>
        </w:rPr>
        <w:t>判断题</w:t>
      </w:r>
      <w:r>
        <w:rPr>
          <w:color w:val="494949"/>
          <w:sz w:val="18"/>
        </w:rPr>
        <w:t>(</w:t>
      </w:r>
      <w:r>
        <w:rPr>
          <w:color w:val="494949"/>
          <w:sz w:val="18"/>
        </w:rPr>
        <w:t>5.0</w:t>
      </w:r>
      <w:r>
        <w:rPr>
          <w:color w:val="494949"/>
          <w:sz w:val="18"/>
        </w:rPr>
        <w:t>分</w:t>
      </w:r>
      <w:r>
        <w:rPr>
          <w:color w:val="494949"/>
          <w:sz w:val="18"/>
        </w:rPr>
        <w:t>)</w:t>
      </w:r>
      <w:r>
        <w:rPr>
          <w:color w:val="494949"/>
          <w:sz w:val="18"/>
        </w:rPr>
        <w:t>（难易度:中）</w:t>
      </w:r>
    </w:p>
    <w:p>
      <w:pPr>
        <w:spacing w:line="240" w:lineRule="auto"/>
        <w:jc w:val="left"/>
      </w:pPr>
      <w:r>
        <w:rPr>
          <w:sz w:val="16"/>
        </w:rPr>
      </w:r>
      <w:r>
        <w:rPr>
          <w:sz w:val="16"/>
        </w:rPr>
        <w:t>A.</w:t>
        <w:t xml:space="preserve">    </w:t>
      </w:r>
      <w:r>
        <w:rPr>
          <w:sz w:val="16"/>
        </w:rPr>
        <w:t>对</w:t>
        <w:br/>
      </w:r>
      <w:r>
        <w:rPr>
          <w:sz w:val="16"/>
        </w:rPr>
        <w:t>B.</w:t>
        <w:t xml:space="preserve">    </w:t>
      </w:r>
      <w:r>
        <w:rPr>
          <w:sz w:val="16"/>
        </w:rPr>
        <w:t>错</w:t>
        <w:br/>
        <w:br/>
      </w:r>
      <w:r>
        <w:rPr>
          <w:sz w:val="16"/>
        </w:rPr>
        <w:t>正确答案</w:t>
      </w:r>
      <w:r>
        <w:rPr>
          <w:sz w:val="16"/>
        </w:rPr>
        <w:t>：A</w:t>
        <w:br/>
      </w:r>
      <w:r>
        <w:rPr>
          <w:sz w:val="16"/>
        </w:rPr>
        <w:t>答案解释</w:t>
      </w:r>
      <w:r>
        <w:rPr>
          <w:sz w:val="16"/>
        </w:rPr>
        <w:t>：暂无</w:t>
      </w:r>
    </w:p>
    <w:p>
      <w:pPr>
        <w:spacing w:line="240" w:lineRule="auto" w:before="400" w:after="0"/>
        <w:jc w:val="left"/>
      </w:pPr>
      <w:r/>
      <w:r>
        <w:rPr>
          <w:sz w:val="24"/>
        </w:rPr>
      </w:r>
      <w:r>
        <w:rPr>
          <w:sz w:val="24"/>
        </w:rPr>
        <w:t>11.</w:t>
        <w:t xml:space="preserve">    </w:t>
      </w:r>
      <w:r>
        <w:rPr>
          <w:sz w:val="24"/>
        </w:rPr>
        <w:t>制作遮罩效果的动画时，总是通过移动遮罩层中的形状来达到遮罩的效果。</w:t>
        <w:br/>
      </w:r>
    </w:p>
    <w:p>
      <w:pPr>
        <w:spacing w:line="240" w:lineRule="auto"/>
        <w:jc w:val="left"/>
      </w:pPr>
      <w:r>
        <w:rPr>
          <w:sz w:val="18"/>
        </w:rPr>
      </w:r>
      <w:r>
        <w:rPr>
          <w:color w:val="494949"/>
          <w:sz w:val="18"/>
        </w:rPr>
        <w:t>判断题</w:t>
      </w:r>
      <w:r>
        <w:rPr>
          <w:color w:val="494949"/>
          <w:sz w:val="18"/>
        </w:rPr>
        <w:t>(</w:t>
      </w:r>
      <w:r>
        <w:rPr>
          <w:color w:val="494949"/>
          <w:sz w:val="18"/>
        </w:rPr>
        <w:t>5.0</w:t>
      </w:r>
      <w:r>
        <w:rPr>
          <w:color w:val="494949"/>
          <w:sz w:val="18"/>
        </w:rPr>
        <w:t>分</w:t>
      </w:r>
      <w:r>
        <w:rPr>
          <w:color w:val="494949"/>
          <w:sz w:val="18"/>
        </w:rPr>
        <w:t>)</w:t>
      </w:r>
      <w:r>
        <w:rPr>
          <w:color w:val="494949"/>
          <w:sz w:val="18"/>
        </w:rPr>
        <w:t>（难易度:中）</w:t>
      </w:r>
    </w:p>
    <w:p>
      <w:pPr>
        <w:spacing w:line="240" w:lineRule="auto"/>
        <w:jc w:val="left"/>
      </w:pPr>
      <w:r>
        <w:rPr>
          <w:sz w:val="16"/>
        </w:rPr>
      </w:r>
      <w:r>
        <w:rPr>
          <w:sz w:val="16"/>
        </w:rPr>
        <w:t>A.</w:t>
        <w:t xml:space="preserve">    </w:t>
      </w:r>
      <w:r>
        <w:rPr>
          <w:sz w:val="16"/>
        </w:rPr>
        <w:t>对</w:t>
        <w:br/>
      </w:r>
      <w:r>
        <w:rPr>
          <w:sz w:val="16"/>
        </w:rPr>
        <w:t>B.</w:t>
        <w:t xml:space="preserve">    </w:t>
      </w:r>
      <w:r>
        <w:rPr>
          <w:sz w:val="16"/>
        </w:rPr>
        <w:t>错</w:t>
        <w:br/>
        <w:br/>
      </w:r>
      <w:r>
        <w:rPr>
          <w:sz w:val="16"/>
        </w:rPr>
        <w:t>正确答案</w:t>
      </w:r>
      <w:r>
        <w:rPr>
          <w:sz w:val="16"/>
        </w:rPr>
        <w:t>：B</w:t>
        <w:br/>
      </w:r>
      <w:r>
        <w:rPr>
          <w:sz w:val="16"/>
        </w:rPr>
        <w:t>答案解释</w:t>
      </w:r>
      <w:r>
        <w:rPr>
          <w:sz w:val="16"/>
        </w:rPr>
        <w:t>：暂无</w:t>
      </w:r>
    </w:p>
    <w:p>
      <w:pPr>
        <w:spacing w:line="240" w:lineRule="auto" w:before="400" w:after="0"/>
        <w:jc w:val="left"/>
      </w:pPr>
      <w:r/>
      <w:r>
        <w:rPr>
          <w:sz w:val="24"/>
        </w:rPr>
      </w:r>
      <w:r>
        <w:rPr>
          <w:sz w:val="24"/>
        </w:rPr>
        <w:t>12.</w:t>
        <w:t xml:space="preserve">    </w:t>
      </w:r>
      <w:r>
        <w:rPr>
          <w:sz w:val="24"/>
        </w:rPr>
        <w:t>制作按钮时，弹起状态帧不能是空白关键帧。</w:t>
        <w:br/>
      </w:r>
    </w:p>
    <w:p>
      <w:pPr>
        <w:spacing w:line="240" w:lineRule="auto"/>
        <w:jc w:val="left"/>
      </w:pPr>
      <w:r>
        <w:rPr>
          <w:sz w:val="18"/>
        </w:rPr>
      </w:r>
      <w:r>
        <w:rPr>
          <w:color w:val="494949"/>
          <w:sz w:val="18"/>
        </w:rPr>
        <w:t>判断题</w:t>
      </w:r>
      <w:r>
        <w:rPr>
          <w:color w:val="494949"/>
          <w:sz w:val="18"/>
        </w:rPr>
        <w:t>(</w:t>
      </w:r>
      <w:r>
        <w:rPr>
          <w:color w:val="494949"/>
          <w:sz w:val="18"/>
        </w:rPr>
        <w:t>5.0</w:t>
      </w:r>
      <w:r>
        <w:rPr>
          <w:color w:val="494949"/>
          <w:sz w:val="18"/>
        </w:rPr>
        <w:t>分</w:t>
      </w:r>
      <w:r>
        <w:rPr>
          <w:color w:val="494949"/>
          <w:sz w:val="18"/>
        </w:rPr>
        <w:t>)</w:t>
      </w:r>
      <w:r>
        <w:rPr>
          <w:color w:val="494949"/>
          <w:sz w:val="18"/>
        </w:rPr>
        <w:t>（难易度:中）</w:t>
      </w:r>
    </w:p>
    <w:p>
      <w:pPr>
        <w:spacing w:line="240" w:lineRule="auto"/>
        <w:jc w:val="left"/>
      </w:pPr>
      <w:r>
        <w:rPr>
          <w:sz w:val="16"/>
        </w:rPr>
      </w:r>
      <w:r>
        <w:rPr>
          <w:sz w:val="16"/>
        </w:rPr>
        <w:t>A.</w:t>
        <w:t xml:space="preserve">    </w:t>
      </w:r>
      <w:r>
        <w:rPr>
          <w:sz w:val="16"/>
        </w:rPr>
        <w:t>对</w:t>
        <w:br/>
      </w:r>
      <w:r>
        <w:rPr>
          <w:sz w:val="16"/>
        </w:rPr>
        <w:t>B.</w:t>
        <w:t xml:space="preserve">    </w:t>
      </w:r>
      <w:r>
        <w:rPr>
          <w:sz w:val="16"/>
        </w:rPr>
        <w:t>错</w:t>
        <w:br/>
        <w:br/>
      </w:r>
      <w:r>
        <w:rPr>
          <w:sz w:val="16"/>
        </w:rPr>
        <w:t>正确答案</w:t>
      </w:r>
      <w:r>
        <w:rPr>
          <w:sz w:val="16"/>
        </w:rPr>
        <w:t>：B</w:t>
        <w:br/>
      </w:r>
      <w:r>
        <w:rPr>
          <w:sz w:val="16"/>
        </w:rPr>
        <w:t>答案解释</w:t>
      </w:r>
      <w:r>
        <w:rPr>
          <w:sz w:val="16"/>
        </w:rPr>
        <w:t>：暂无</w:t>
      </w:r>
    </w:p>
    <w:p>
      <w:pPr>
        <w:spacing w:line="240" w:lineRule="auto" w:before="400" w:after="0"/>
        <w:jc w:val="left"/>
      </w:pPr>
      <w:r/>
      <w:r>
        <w:rPr>
          <w:sz w:val="24"/>
        </w:rPr>
      </w:r>
      <w:r>
        <w:rPr>
          <w:sz w:val="24"/>
        </w:rPr>
        <w:t>13.</w:t>
        <w:t xml:space="preserve">    </w:t>
      </w:r>
      <w:r>
        <w:rPr>
          <w:sz w:val="24"/>
        </w:rPr>
        <w:t>被声明类型为Number的变量，其值只能为整数。</w:t>
        <w:br/>
      </w:r>
    </w:p>
    <w:p>
      <w:pPr>
        <w:spacing w:line="240" w:lineRule="auto"/>
        <w:jc w:val="left"/>
      </w:pPr>
      <w:r>
        <w:rPr>
          <w:sz w:val="18"/>
        </w:rPr>
      </w:r>
      <w:r>
        <w:rPr>
          <w:color w:val="494949"/>
          <w:sz w:val="18"/>
        </w:rPr>
        <w:t>判断题</w:t>
      </w:r>
      <w:r>
        <w:rPr>
          <w:color w:val="494949"/>
          <w:sz w:val="18"/>
        </w:rPr>
        <w:t>(</w:t>
      </w:r>
      <w:r>
        <w:rPr>
          <w:color w:val="494949"/>
          <w:sz w:val="18"/>
        </w:rPr>
        <w:t>5.0</w:t>
      </w:r>
      <w:r>
        <w:rPr>
          <w:color w:val="494949"/>
          <w:sz w:val="18"/>
        </w:rPr>
        <w:t>分</w:t>
      </w:r>
      <w:r>
        <w:rPr>
          <w:color w:val="494949"/>
          <w:sz w:val="18"/>
        </w:rPr>
        <w:t>)</w:t>
      </w:r>
      <w:r>
        <w:rPr>
          <w:color w:val="494949"/>
          <w:sz w:val="18"/>
        </w:rPr>
        <w:t>（难易度:中）</w:t>
      </w:r>
    </w:p>
    <w:p>
      <w:pPr>
        <w:spacing w:line="240" w:lineRule="auto"/>
        <w:jc w:val="left"/>
      </w:pPr>
      <w:r>
        <w:rPr>
          <w:sz w:val="16"/>
        </w:rPr>
      </w:r>
      <w:r>
        <w:rPr>
          <w:sz w:val="16"/>
        </w:rPr>
        <w:t>A.</w:t>
        <w:t xml:space="preserve">    </w:t>
      </w:r>
      <w:r>
        <w:rPr>
          <w:sz w:val="16"/>
        </w:rPr>
        <w:t>对</w:t>
        <w:br/>
      </w:r>
      <w:r>
        <w:rPr>
          <w:sz w:val="16"/>
        </w:rPr>
        <w:t>B.</w:t>
        <w:t xml:space="preserve">    </w:t>
      </w:r>
      <w:r>
        <w:rPr>
          <w:sz w:val="16"/>
        </w:rPr>
        <w:t>错</w:t>
        <w:br/>
        <w:br/>
      </w:r>
      <w:r>
        <w:rPr>
          <w:sz w:val="16"/>
        </w:rPr>
        <w:t>正确答案</w:t>
      </w:r>
      <w:r>
        <w:rPr>
          <w:sz w:val="16"/>
        </w:rPr>
        <w:t>：B</w:t>
        <w:br/>
      </w:r>
      <w:r>
        <w:rPr>
          <w:sz w:val="16"/>
        </w:rPr>
        <w:t>答案解释</w:t>
      </w:r>
      <w:r>
        <w:rPr>
          <w:sz w:val="16"/>
        </w:rPr>
        <w:t>：暂无</w:t>
      </w:r>
    </w:p>
    <w:p>
      <w:pPr>
        <w:spacing w:line="240" w:lineRule="auto" w:before="400" w:after="0"/>
        <w:jc w:val="left"/>
      </w:pPr>
      <w:r/>
      <w:r>
        <w:rPr>
          <w:sz w:val="24"/>
        </w:rPr>
      </w:r>
      <w:r>
        <w:rPr>
          <w:sz w:val="24"/>
        </w:rPr>
        <w:t>14.</w:t>
        <w:t xml:space="preserve">    </w:t>
      </w:r>
      <w:r>
        <w:rPr>
          <w:sz w:val="24"/>
        </w:rPr>
        <w:t>PSD格式是一种分层的且完全保存文件颜色信息的文件存储格式。</w:t>
        <w:br/>
      </w:r>
    </w:p>
    <w:p>
      <w:pPr>
        <w:spacing w:line="240" w:lineRule="auto"/>
        <w:jc w:val="left"/>
      </w:pPr>
      <w:r>
        <w:rPr>
          <w:sz w:val="18"/>
        </w:rPr>
      </w:r>
      <w:r>
        <w:rPr>
          <w:color w:val="494949"/>
          <w:sz w:val="18"/>
        </w:rPr>
        <w:t>判断题</w:t>
      </w:r>
      <w:r>
        <w:rPr>
          <w:color w:val="494949"/>
          <w:sz w:val="18"/>
        </w:rPr>
        <w:t>(</w:t>
      </w:r>
      <w:r>
        <w:rPr>
          <w:color w:val="494949"/>
          <w:sz w:val="18"/>
        </w:rPr>
        <w:t>5.0</w:t>
      </w:r>
      <w:r>
        <w:rPr>
          <w:color w:val="494949"/>
          <w:sz w:val="18"/>
        </w:rPr>
        <w:t>分</w:t>
      </w:r>
      <w:r>
        <w:rPr>
          <w:color w:val="494949"/>
          <w:sz w:val="18"/>
        </w:rPr>
        <w:t>)</w:t>
      </w:r>
      <w:r>
        <w:rPr>
          <w:color w:val="494949"/>
          <w:sz w:val="18"/>
        </w:rPr>
        <w:t>（难易度:中）</w:t>
      </w:r>
    </w:p>
    <w:p>
      <w:pPr>
        <w:spacing w:line="240" w:lineRule="auto"/>
        <w:jc w:val="left"/>
      </w:pPr>
      <w:r>
        <w:rPr>
          <w:sz w:val="16"/>
        </w:rPr>
      </w:r>
      <w:r>
        <w:rPr>
          <w:sz w:val="16"/>
        </w:rPr>
        <w:t>A.</w:t>
        <w:t xml:space="preserve">    </w:t>
      </w:r>
      <w:r>
        <w:rPr>
          <w:sz w:val="16"/>
        </w:rPr>
        <w:t>对</w:t>
        <w:br/>
      </w:r>
      <w:r>
        <w:rPr>
          <w:sz w:val="16"/>
        </w:rPr>
        <w:t>B.</w:t>
        <w:t xml:space="preserve">    </w:t>
      </w:r>
      <w:r>
        <w:rPr>
          <w:sz w:val="16"/>
        </w:rPr>
        <w:t>错</w:t>
        <w:br/>
        <w:br/>
      </w:r>
      <w:r>
        <w:rPr>
          <w:sz w:val="16"/>
        </w:rPr>
        <w:t>正确答案</w:t>
      </w:r>
      <w:r>
        <w:rPr>
          <w:sz w:val="16"/>
        </w:rPr>
        <w:t>：A</w:t>
        <w:br/>
      </w:r>
      <w:r>
        <w:rPr>
          <w:sz w:val="16"/>
        </w:rPr>
        <w:t>答案解释</w:t>
      </w:r>
      <w:r>
        <w:rPr>
          <w:sz w:val="16"/>
        </w:rPr>
        <w:t>：暂无</w:t>
      </w:r>
    </w:p>
    <w:p>
      <w:pPr>
        <w:spacing w:line="240" w:lineRule="auto" w:before="400" w:after="0"/>
        <w:jc w:val="left"/>
      </w:pPr>
      <w:r/>
      <w:r>
        <w:rPr>
          <w:sz w:val="24"/>
        </w:rPr>
      </w:r>
      <w:r>
        <w:rPr>
          <w:sz w:val="24"/>
        </w:rPr>
        <w:t>15.</w:t>
        <w:t xml:space="preserve">    </w:t>
      </w:r>
      <w:r>
        <w:rPr>
          <w:sz w:val="24"/>
        </w:rPr>
        <w:t>必须把按钮的每一个状态帧都设置为关键帧。</w:t>
        <w:br/>
      </w:r>
    </w:p>
    <w:p>
      <w:pPr>
        <w:spacing w:line="240" w:lineRule="auto"/>
        <w:jc w:val="left"/>
      </w:pPr>
      <w:r>
        <w:rPr>
          <w:sz w:val="18"/>
        </w:rPr>
      </w:r>
      <w:r>
        <w:rPr>
          <w:color w:val="494949"/>
          <w:sz w:val="18"/>
        </w:rPr>
        <w:t>判断题</w:t>
      </w:r>
      <w:r>
        <w:rPr>
          <w:color w:val="494949"/>
          <w:sz w:val="18"/>
        </w:rPr>
        <w:t>(</w:t>
      </w:r>
      <w:r>
        <w:rPr>
          <w:color w:val="494949"/>
          <w:sz w:val="18"/>
        </w:rPr>
        <w:t>5.0</w:t>
      </w:r>
      <w:r>
        <w:rPr>
          <w:color w:val="494949"/>
          <w:sz w:val="18"/>
        </w:rPr>
        <w:t>分</w:t>
      </w:r>
      <w:r>
        <w:rPr>
          <w:color w:val="494949"/>
          <w:sz w:val="18"/>
        </w:rPr>
        <w:t>)</w:t>
      </w:r>
      <w:r>
        <w:rPr>
          <w:color w:val="494949"/>
          <w:sz w:val="18"/>
        </w:rPr>
        <w:t>（难易度:中）</w:t>
      </w:r>
    </w:p>
    <w:p>
      <w:pPr>
        <w:spacing w:line="240" w:lineRule="auto"/>
        <w:jc w:val="left"/>
      </w:pPr>
      <w:r>
        <w:rPr>
          <w:sz w:val="16"/>
        </w:rPr>
      </w:r>
      <w:r>
        <w:rPr>
          <w:sz w:val="16"/>
        </w:rPr>
        <w:t>A.</w:t>
        <w:t xml:space="preserve">    </w:t>
      </w:r>
      <w:r>
        <w:rPr>
          <w:sz w:val="16"/>
        </w:rPr>
        <w:t>对</w:t>
        <w:br/>
      </w:r>
      <w:r>
        <w:rPr>
          <w:sz w:val="16"/>
        </w:rPr>
        <w:t>B.</w:t>
        <w:t xml:space="preserve">    </w:t>
      </w:r>
      <w:r>
        <w:rPr>
          <w:sz w:val="16"/>
        </w:rPr>
        <w:t>错</w:t>
        <w:br/>
        <w:br/>
      </w:r>
      <w:r>
        <w:rPr>
          <w:sz w:val="16"/>
        </w:rPr>
        <w:t>正确答案</w:t>
      </w:r>
      <w:r>
        <w:rPr>
          <w:sz w:val="16"/>
        </w:rPr>
        <w:t>：B</w:t>
        <w:br/>
      </w:r>
      <w:r>
        <w:rPr>
          <w:sz w:val="16"/>
        </w:rPr>
        <w:t>答案解释</w:t>
      </w:r>
      <w:r>
        <w:rPr>
          <w:sz w:val="16"/>
        </w:rPr>
        <w:t>：暂无</w:t>
      </w:r>
    </w:p>
    <w:p>
      <w:pPr>
        <w:spacing w:line="240" w:lineRule="auto" w:before="400" w:after="0"/>
        <w:jc w:val="left"/>
      </w:pPr>
      <w:r/>
      <w:r>
        <w:rPr>
          <w:sz w:val="24"/>
        </w:rPr>
      </w:r>
      <w:r>
        <w:rPr>
          <w:sz w:val="24"/>
        </w:rPr>
        <w:t>16.</w:t>
        <w:t xml:space="preserve">    </w:t>
      </w:r>
      <w:r>
        <w:rPr>
          <w:sz w:val="24"/>
        </w:rPr>
        <w:t>为了确定磁性套索工具对图象边缘的敏感程度，应调整下列哪个数值：（ ）</w:t>
        <w:br/>
      </w:r>
    </w:p>
    <w:p>
      <w:pPr>
        <w:spacing w:line="240" w:lineRule="auto"/>
        <w:jc w:val="left"/>
      </w:pPr>
      <w:r>
        <w:rPr>
          <w:sz w:val="18"/>
        </w:rPr>
      </w:r>
      <w:r>
        <w:rPr>
          <w:color w:val="494949"/>
          <w:sz w:val="18"/>
        </w:rPr>
        <w:t>单选题</w:t>
      </w:r>
      <w:r>
        <w:rPr>
          <w:color w:val="494949"/>
          <w:sz w:val="18"/>
        </w:rPr>
        <w:t>(</w:t>
      </w:r>
      <w:r>
        <w:rPr>
          <w:color w:val="494949"/>
          <w:sz w:val="18"/>
        </w:rPr>
        <w:t>5.0</w:t>
      </w:r>
      <w:r>
        <w:rPr>
          <w:color w:val="494949"/>
          <w:sz w:val="18"/>
        </w:rPr>
        <w:t>分</w:t>
      </w:r>
      <w:r>
        <w:rPr>
          <w:color w:val="494949"/>
          <w:sz w:val="18"/>
        </w:rPr>
        <w:t>)</w:t>
      </w:r>
      <w:r>
        <w:rPr>
          <w:color w:val="494949"/>
          <w:sz w:val="18"/>
        </w:rPr>
        <w:t>（难易度:中）</w:t>
      </w:r>
    </w:p>
    <w:p>
      <w:pPr>
        <w:spacing w:line="240" w:lineRule="auto"/>
        <w:jc w:val="left"/>
      </w:pPr>
      <w:r>
        <w:rPr>
          <w:sz w:val="16"/>
        </w:rPr>
      </w:r>
      <w:r>
        <w:rPr>
          <w:sz w:val="16"/>
        </w:rPr>
        <w:t>A.</w:t>
        <w:t xml:space="preserve">    </w:t>
      </w:r>
      <w:r>
        <w:rPr>
          <w:sz w:val="16"/>
        </w:rPr>
        <w:t xml:space="preserve">容差 </w:t>
        <w:br/>
        <w:br/>
      </w:r>
      <w:r>
        <w:rPr>
          <w:sz w:val="16"/>
        </w:rPr>
        <w:t>B.</w:t>
        <w:t xml:space="preserve">    </w:t>
      </w:r>
      <w:r>
        <w:rPr>
          <w:sz w:val="16"/>
        </w:rPr>
        <w:t>边缘对比度</w:t>
        <w:br/>
        <w:br/>
      </w:r>
      <w:r>
        <w:rPr>
          <w:sz w:val="16"/>
        </w:rPr>
        <w:t>C.</w:t>
        <w:t xml:space="preserve">    </w:t>
      </w:r>
      <w:r>
        <w:rPr>
          <w:sz w:val="16"/>
        </w:rPr>
        <w:t>颜色容差</w:t>
        <w:br/>
        <w:br/>
      </w:r>
      <w:r>
        <w:rPr>
          <w:sz w:val="16"/>
        </w:rPr>
        <w:t>D.</w:t>
        <w:t xml:space="preserve">    </w:t>
      </w:r>
      <w:r>
        <w:rPr>
          <w:sz w:val="16"/>
        </w:rPr>
        <w:t>套索宽度</w:t>
        <w:br/>
        <w:br/>
        <w:br/>
      </w:r>
      <w:r>
        <w:rPr>
          <w:sz w:val="16"/>
        </w:rPr>
        <w:t>正确答案</w:t>
      </w:r>
      <w:r>
        <w:rPr>
          <w:sz w:val="16"/>
        </w:rPr>
        <w:t>：A</w:t>
        <w:br/>
      </w:r>
      <w:r>
        <w:rPr>
          <w:sz w:val="16"/>
        </w:rPr>
        <w:t>答案解释</w:t>
      </w:r>
      <w:r>
        <w:rPr>
          <w:sz w:val="16"/>
        </w:rPr>
        <w:t>：暂无</w:t>
      </w:r>
    </w:p>
    <w:p>
      <w:pPr>
        <w:spacing w:line="240" w:lineRule="auto" w:before="400" w:after="0"/>
        <w:jc w:val="left"/>
      </w:pPr>
      <w:r/>
      <w:r>
        <w:rPr>
          <w:sz w:val="24"/>
        </w:rPr>
      </w:r>
      <w:r>
        <w:rPr>
          <w:sz w:val="24"/>
        </w:rPr>
        <w:t>17.</w:t>
        <w:t xml:space="preserve">    </w:t>
      </w:r>
      <w:r>
        <w:rPr>
          <w:sz w:val="24"/>
        </w:rPr>
        <w:t>下面哪种方法可以将填充图层转化为一般图层：（ ）</w:t>
        <w:br/>
      </w:r>
    </w:p>
    <w:p>
      <w:pPr>
        <w:spacing w:line="240" w:lineRule="auto"/>
        <w:jc w:val="left"/>
      </w:pPr>
      <w:r>
        <w:rPr>
          <w:sz w:val="18"/>
        </w:rPr>
      </w:r>
      <w:r>
        <w:rPr>
          <w:color w:val="494949"/>
          <w:sz w:val="18"/>
        </w:rPr>
        <w:t>单选题</w:t>
      </w:r>
      <w:r>
        <w:rPr>
          <w:color w:val="494949"/>
          <w:sz w:val="18"/>
        </w:rPr>
        <w:t>(</w:t>
      </w:r>
      <w:r>
        <w:rPr>
          <w:color w:val="494949"/>
          <w:sz w:val="18"/>
        </w:rPr>
        <w:t>5.0</w:t>
      </w:r>
      <w:r>
        <w:rPr>
          <w:color w:val="494949"/>
          <w:sz w:val="18"/>
        </w:rPr>
        <w:t>分</w:t>
      </w:r>
      <w:r>
        <w:rPr>
          <w:color w:val="494949"/>
          <w:sz w:val="18"/>
        </w:rPr>
        <w:t>)</w:t>
      </w:r>
      <w:r>
        <w:rPr>
          <w:color w:val="494949"/>
          <w:sz w:val="18"/>
        </w:rPr>
        <w:t>（难易度:中）</w:t>
      </w:r>
    </w:p>
    <w:p>
      <w:pPr>
        <w:spacing w:line="240" w:lineRule="auto"/>
        <w:jc w:val="left"/>
      </w:pPr>
      <w:r>
        <w:rPr>
          <w:sz w:val="16"/>
        </w:rPr>
      </w:r>
      <w:r>
        <w:rPr>
          <w:sz w:val="16"/>
        </w:rPr>
        <w:t>A.</w:t>
        <w:t xml:space="preserve">    </w:t>
      </w:r>
      <w:r>
        <w:rPr>
          <w:sz w:val="16"/>
        </w:rPr>
        <w:t xml:space="preserve">双击图层调板中的填充图层图标 </w:t>
        <w:br/>
        <w:br/>
      </w:r>
      <w:r>
        <w:rPr>
          <w:sz w:val="16"/>
        </w:rPr>
        <w:t>B.</w:t>
        <w:t xml:space="preserve">    </w:t>
      </w:r>
      <w:r>
        <w:rPr>
          <w:sz w:val="16"/>
        </w:rPr>
        <w:t>执行“图层&gt;点阵化&gt;填充内容”命令</w:t>
        <w:br/>
        <w:br/>
      </w:r>
      <w:r>
        <w:rPr>
          <w:sz w:val="16"/>
        </w:rPr>
        <w:t>C.</w:t>
        <w:t xml:space="preserve">    </w:t>
      </w:r>
      <w:r>
        <w:rPr>
          <w:sz w:val="16"/>
        </w:rPr>
        <w:t>按住alt键单击图层控制板中的填充图层</w:t>
        <w:br/>
        <w:br/>
      </w:r>
      <w:r>
        <w:rPr>
          <w:sz w:val="16"/>
        </w:rPr>
        <w:t>D.</w:t>
        <w:t xml:space="preserve">    </w:t>
      </w:r>
      <w:r>
        <w:rPr>
          <w:sz w:val="16"/>
        </w:rPr>
        <w:t>执行“图层&gt;改变图层内容”命令</w:t>
        <w:br/>
        <w:br/>
        <w:br/>
      </w:r>
      <w:r>
        <w:rPr>
          <w:sz w:val="16"/>
        </w:rPr>
        <w:t>正确答案</w:t>
      </w:r>
      <w:r>
        <w:rPr>
          <w:sz w:val="16"/>
        </w:rPr>
        <w:t>：A</w:t>
        <w:br/>
      </w:r>
      <w:r>
        <w:rPr>
          <w:sz w:val="16"/>
        </w:rPr>
        <w:t>答案解释</w:t>
      </w:r>
      <w:r>
        <w:rPr>
          <w:sz w:val="16"/>
        </w:rPr>
        <w:t>：暂无</w:t>
      </w:r>
    </w:p>
    <w:p>
      <w:pPr>
        <w:spacing w:line="240" w:lineRule="auto" w:before="400" w:after="0"/>
        <w:jc w:val="left"/>
      </w:pPr>
      <w:r/>
      <w:r>
        <w:rPr>
          <w:sz w:val="24"/>
        </w:rPr>
      </w:r>
      <w:r>
        <w:rPr>
          <w:sz w:val="24"/>
        </w:rPr>
        <w:t>18.</w:t>
        <w:t xml:space="preserve">    </w:t>
      </w:r>
      <w:r>
        <w:rPr>
          <w:sz w:val="24"/>
        </w:rPr>
        <w:t>当将浮动的选择范围转换为路径时，所创建的路径的状态是：（ ）</w:t>
        <w:br/>
      </w:r>
    </w:p>
    <w:p>
      <w:pPr>
        <w:spacing w:line="240" w:lineRule="auto"/>
        <w:jc w:val="left"/>
      </w:pPr>
      <w:r>
        <w:rPr>
          <w:sz w:val="18"/>
        </w:rPr>
      </w:r>
      <w:r>
        <w:rPr>
          <w:color w:val="494949"/>
          <w:sz w:val="18"/>
        </w:rPr>
        <w:t>单选题</w:t>
      </w:r>
      <w:r>
        <w:rPr>
          <w:color w:val="494949"/>
          <w:sz w:val="18"/>
        </w:rPr>
        <w:t>(</w:t>
      </w:r>
      <w:r>
        <w:rPr>
          <w:color w:val="494949"/>
          <w:sz w:val="18"/>
        </w:rPr>
        <w:t>5.0</w:t>
      </w:r>
      <w:r>
        <w:rPr>
          <w:color w:val="494949"/>
          <w:sz w:val="18"/>
        </w:rPr>
        <w:t>分</w:t>
      </w:r>
      <w:r>
        <w:rPr>
          <w:color w:val="494949"/>
          <w:sz w:val="18"/>
        </w:rPr>
        <w:t>)</w:t>
      </w:r>
      <w:r>
        <w:rPr>
          <w:color w:val="494949"/>
          <w:sz w:val="18"/>
        </w:rPr>
        <w:t>（难易度:中）</w:t>
      </w:r>
    </w:p>
    <w:p>
      <w:pPr>
        <w:spacing w:line="240" w:lineRule="auto"/>
        <w:jc w:val="left"/>
      </w:pPr>
      <w:r>
        <w:rPr>
          <w:sz w:val="16"/>
        </w:rPr>
      </w:r>
      <w:r>
        <w:rPr>
          <w:sz w:val="16"/>
        </w:rPr>
        <w:t>A.</w:t>
        <w:t xml:space="preserve">    </w:t>
      </w:r>
      <w:r>
        <w:rPr>
          <w:sz w:val="16"/>
        </w:rPr>
        <w:t>工作路径</w:t>
        <w:br/>
        <w:br/>
      </w:r>
      <w:r>
        <w:rPr>
          <w:sz w:val="16"/>
        </w:rPr>
        <w:t>B.</w:t>
        <w:t xml:space="preserve">    </w:t>
      </w:r>
      <w:r>
        <w:rPr>
          <w:sz w:val="16"/>
        </w:rPr>
        <w:t>开发的子路径</w:t>
        <w:br/>
        <w:br/>
      </w:r>
      <w:r>
        <w:rPr>
          <w:sz w:val="16"/>
        </w:rPr>
        <w:t>C.</w:t>
        <w:t xml:space="preserve">    </w:t>
      </w:r>
      <w:r>
        <w:rPr>
          <w:sz w:val="16"/>
        </w:rPr>
        <w:t>剪贴路径</w:t>
        <w:br/>
        <w:br/>
      </w:r>
      <w:r>
        <w:rPr>
          <w:sz w:val="16"/>
        </w:rPr>
        <w:t>D.</w:t>
        <w:t xml:space="preserve">    </w:t>
      </w:r>
      <w:r>
        <w:rPr>
          <w:sz w:val="16"/>
        </w:rPr>
        <w:t>填充的子路径</w:t>
        <w:br/>
        <w:br/>
        <w:br/>
      </w:r>
      <w:r>
        <w:rPr>
          <w:sz w:val="16"/>
        </w:rPr>
        <w:t>正确答案</w:t>
      </w:r>
      <w:r>
        <w:rPr>
          <w:sz w:val="16"/>
        </w:rPr>
        <w:t>：A</w:t>
        <w:br/>
      </w:r>
      <w:r>
        <w:rPr>
          <w:sz w:val="16"/>
        </w:rPr>
        <w:t>答案解释</w:t>
      </w:r>
      <w:r>
        <w:rPr>
          <w:sz w:val="16"/>
        </w:rPr>
        <w:t>：暂无</w:t>
      </w:r>
    </w:p>
    <w:p>
      <w:pPr>
        <w:spacing w:line="240" w:lineRule="auto" w:before="400" w:after="0"/>
        <w:jc w:val="left"/>
      </w:pPr>
      <w:r/>
      <w:r>
        <w:rPr>
          <w:sz w:val="24"/>
        </w:rPr>
      </w:r>
      <w:r>
        <w:rPr>
          <w:sz w:val="24"/>
        </w:rPr>
        <w:t>19.</w:t>
        <w:t xml:space="preserve">    </w:t>
      </w:r>
      <w:r>
        <w:rPr>
          <w:sz w:val="24"/>
        </w:rPr>
        <w:t>合并不邻的图层可以使用（ ）。</w:t>
        <w:br/>
      </w:r>
    </w:p>
    <w:p>
      <w:pPr>
        <w:spacing w:line="240" w:lineRule="auto"/>
        <w:jc w:val="left"/>
      </w:pPr>
      <w:r>
        <w:rPr>
          <w:sz w:val="18"/>
        </w:rPr>
      </w:r>
      <w:r>
        <w:rPr>
          <w:color w:val="494949"/>
          <w:sz w:val="18"/>
        </w:rPr>
        <w:t>单选题</w:t>
      </w:r>
      <w:r>
        <w:rPr>
          <w:color w:val="494949"/>
          <w:sz w:val="18"/>
        </w:rPr>
        <w:t>(</w:t>
      </w:r>
      <w:r>
        <w:rPr>
          <w:color w:val="494949"/>
          <w:sz w:val="18"/>
        </w:rPr>
        <w:t>5.0</w:t>
      </w:r>
      <w:r>
        <w:rPr>
          <w:color w:val="494949"/>
          <w:sz w:val="18"/>
        </w:rPr>
        <w:t>分</w:t>
      </w:r>
      <w:r>
        <w:rPr>
          <w:color w:val="494949"/>
          <w:sz w:val="18"/>
        </w:rPr>
        <w:t>)</w:t>
      </w:r>
      <w:r>
        <w:rPr>
          <w:color w:val="494949"/>
          <w:sz w:val="18"/>
        </w:rPr>
        <w:t>（难易度:中）</w:t>
      </w:r>
    </w:p>
    <w:p>
      <w:pPr>
        <w:spacing w:line="240" w:lineRule="auto"/>
        <w:jc w:val="left"/>
      </w:pPr>
      <w:r>
        <w:rPr>
          <w:sz w:val="16"/>
        </w:rPr>
      </w:r>
      <w:r>
        <w:rPr>
          <w:sz w:val="16"/>
        </w:rPr>
        <w:t>A.</w:t>
        <w:t xml:space="preserve">    </w:t>
      </w:r>
      <w:r>
        <w:rPr>
          <w:sz w:val="16"/>
        </w:rPr>
        <w:t>拼合图层</w:t>
        <w:br/>
        <w:br/>
      </w:r>
      <w:r>
        <w:rPr>
          <w:sz w:val="16"/>
        </w:rPr>
        <w:t>B.</w:t>
        <w:t xml:space="preserve">    </w:t>
      </w:r>
      <w:r>
        <w:rPr>
          <w:sz w:val="16"/>
        </w:rPr>
        <w:t>合并图层</w:t>
        <w:br/>
        <w:br/>
      </w:r>
      <w:r>
        <w:rPr>
          <w:sz w:val="16"/>
        </w:rPr>
        <w:t>C.</w:t>
        <w:t xml:space="preserve">    </w:t>
      </w:r>
      <w:r>
        <w:rPr>
          <w:sz w:val="16"/>
        </w:rPr>
        <w:t>合并编组图层</w:t>
        <w:br/>
        <w:br/>
      </w:r>
      <w:r>
        <w:rPr>
          <w:sz w:val="16"/>
        </w:rPr>
        <w:t>D.</w:t>
        <w:t xml:space="preserve">    </w:t>
      </w:r>
      <w:r>
        <w:rPr>
          <w:sz w:val="16"/>
        </w:rPr>
        <w:t>合并链接图层</w:t>
        <w:br/>
        <w:br/>
        <w:br/>
      </w:r>
      <w:r>
        <w:rPr>
          <w:sz w:val="16"/>
        </w:rPr>
        <w:t>正确答案</w:t>
      </w:r>
      <w:r>
        <w:rPr>
          <w:sz w:val="16"/>
        </w:rPr>
        <w:t>：A</w:t>
        <w:br/>
      </w:r>
      <w:r>
        <w:rPr>
          <w:sz w:val="16"/>
        </w:rPr>
        <w:t>答案解释</w:t>
      </w:r>
      <w:r>
        <w:rPr>
          <w:sz w:val="16"/>
        </w:rPr>
        <w:t>：暂无</w:t>
      </w:r>
    </w:p>
    <w:p>
      <w:pPr>
        <w:spacing w:line="240" w:lineRule="auto" w:before="400" w:after="0"/>
        <w:jc w:val="left"/>
      </w:pPr>
      <w:r/>
      <w:r>
        <w:rPr>
          <w:sz w:val="24"/>
        </w:rPr>
      </w:r>
      <w:r>
        <w:rPr>
          <w:sz w:val="24"/>
        </w:rPr>
        <w:t>20.</w:t>
        <w:t xml:space="preserve">    </w:t>
      </w:r>
      <w:r>
        <w:rPr>
          <w:sz w:val="24"/>
        </w:rPr>
        <w:t>当编辑图象时，使用减淡工具可以达到何种目的：（ ）</w:t>
        <w:br/>
      </w:r>
    </w:p>
    <w:p>
      <w:pPr>
        <w:spacing w:line="240" w:lineRule="auto"/>
        <w:jc w:val="left"/>
      </w:pPr>
      <w:r>
        <w:rPr>
          <w:sz w:val="18"/>
        </w:rPr>
      </w:r>
      <w:r>
        <w:rPr>
          <w:color w:val="494949"/>
          <w:sz w:val="18"/>
        </w:rPr>
        <w:t>单选题</w:t>
      </w:r>
      <w:r>
        <w:rPr>
          <w:color w:val="494949"/>
          <w:sz w:val="18"/>
        </w:rPr>
        <w:t>(</w:t>
      </w:r>
      <w:r>
        <w:rPr>
          <w:color w:val="494949"/>
          <w:sz w:val="18"/>
        </w:rPr>
        <w:t>5.0</w:t>
      </w:r>
      <w:r>
        <w:rPr>
          <w:color w:val="494949"/>
          <w:sz w:val="18"/>
        </w:rPr>
        <w:t>分</w:t>
      </w:r>
      <w:r>
        <w:rPr>
          <w:color w:val="494949"/>
          <w:sz w:val="18"/>
        </w:rPr>
        <w:t>)</w:t>
      </w:r>
      <w:r>
        <w:rPr>
          <w:color w:val="494949"/>
          <w:sz w:val="18"/>
        </w:rPr>
        <w:t>（难易度:中）</w:t>
      </w:r>
    </w:p>
    <w:p>
      <w:pPr>
        <w:spacing w:line="240" w:lineRule="auto"/>
        <w:jc w:val="left"/>
      </w:pPr>
      <w:r>
        <w:rPr>
          <w:sz w:val="16"/>
        </w:rPr>
      </w:r>
      <w:r>
        <w:rPr>
          <w:sz w:val="16"/>
        </w:rPr>
        <w:t>A.</w:t>
        <w:t xml:space="preserve">    </w:t>
      </w:r>
      <w:r>
        <w:rPr>
          <w:sz w:val="16"/>
        </w:rPr>
        <w:t xml:space="preserve">使图象中某些区域变暗 </w:t>
        <w:br/>
        <w:br/>
      </w:r>
      <w:r>
        <w:rPr>
          <w:sz w:val="16"/>
        </w:rPr>
        <w:t>B.</w:t>
        <w:t xml:space="preserve">    </w:t>
      </w:r>
      <w:r>
        <w:rPr>
          <w:sz w:val="16"/>
        </w:rPr>
        <w:t>删除图象中的某些象素</w:t>
        <w:br/>
        <w:br/>
      </w:r>
      <w:r>
        <w:rPr>
          <w:sz w:val="16"/>
        </w:rPr>
        <w:t>C.</w:t>
        <w:t xml:space="preserve">    </w:t>
      </w:r>
      <w:r>
        <w:rPr>
          <w:sz w:val="16"/>
        </w:rPr>
        <w:t>使图象中某些区域变亮</w:t>
        <w:br/>
        <w:br/>
      </w:r>
      <w:r>
        <w:rPr>
          <w:sz w:val="16"/>
        </w:rPr>
        <w:t>D.</w:t>
        <w:t xml:space="preserve">    </w:t>
      </w:r>
      <w:r>
        <w:rPr>
          <w:sz w:val="16"/>
        </w:rPr>
        <w:t>使图象中某些区域的饱和度增加</w:t>
        <w:br/>
        <w:br/>
        <w:br/>
      </w:r>
      <w:r>
        <w:rPr>
          <w:sz w:val="16"/>
        </w:rPr>
        <w:t>正确答案</w:t>
      </w:r>
      <w:r>
        <w:rPr>
          <w:sz w:val="16"/>
        </w:rPr>
        <w:t>：A</w:t>
        <w:br/>
      </w:r>
      <w:r>
        <w:rPr>
          <w:sz w:val="16"/>
        </w:rPr>
        <w:t>答案解释</w:t>
      </w:r>
      <w:r>
        <w:rPr>
          <w:sz w:val="16"/>
        </w:rPr>
        <w:t>：暂无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