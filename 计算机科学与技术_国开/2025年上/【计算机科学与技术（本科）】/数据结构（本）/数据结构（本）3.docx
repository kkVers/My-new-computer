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数据结构（本） · 形考作业3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此次作业共36道题，100分，在形成性考核成绩中占20%。</w:t>
        <w:br/>
      </w:r>
      <w:r>
        <w:rPr>
          <w:sz w:val="20"/>
        </w:rPr>
        <w:t>题型包括：</w:t>
        <w:br/>
      </w:r>
      <w:r>
        <w:rPr>
          <w:sz w:val="20"/>
        </w:rPr>
        <w:t>一、单项选择题（每小题2分，19题，共38分）</w:t>
        <w:br/>
      </w:r>
      <w:r>
        <w:rPr>
          <w:sz w:val="20"/>
        </w:rPr>
        <w:t>二、判断题（每小题1分，10题，共10分）</w:t>
        <w:br/>
      </w:r>
      <w:r>
        <w:rPr>
          <w:sz w:val="20"/>
        </w:rPr>
        <w:t>三、程序填空题（每小题6分，2题，共12分）</w:t>
        <w:br/>
      </w:r>
      <w:r>
        <w:rPr>
          <w:sz w:val="20"/>
        </w:rPr>
        <w:t>四、综合应用题（每小题8分，5题，共40分）</w:t>
        <w:br/>
      </w:r>
      <w:r>
        <w:rPr>
          <w:sz w:val="20"/>
        </w:rPr>
        <w:t>操作提示：</w:t>
        <w:br/>
      </w:r>
      <w:r>
        <w:rPr>
          <w:sz w:val="20"/>
        </w:rPr>
        <w:t>题目均为客观题，系统自动判分，你可以回答无数次，系统记录你的最好成绩为最终形考成绩。若无法一次答完，请点击左侧边栏的“测验导航”下的“结束答题”按钮（如下图所示），保存本次已答内容。若不点击此按钮本次答题记录将不保存，下次您需要重新答题。</w:t>
        <w:br/>
      </w:r>
      <w:r>
        <w:br/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一、单项选择题（每小题2分，共38分）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假定一棵二叉树中，双分支结点数为15，单分支结点数为30，则叶子结点数为（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15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17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47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二叉树第k层上最多有（   ）个结点。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2k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</w:t>
      </w:r>
      <w:r>
        <w:rPr>
          <w:sz w:val="16"/>
        </w:rPr>
        <w:t>k-1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</w:t>
      </w:r>
      <w:r>
        <w:rPr>
          <w:sz w:val="16"/>
        </w:rPr>
        <w:t>k</w:t>
      </w:r>
      <w:r>
        <w:rPr>
          <w:sz w:val="16"/>
        </w:rPr>
        <w:t>-1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2k</w:t>
      </w:r>
      <w:r>
        <w:rPr>
          <w:sz w:val="16"/>
        </w:rPr>
        <w:t>-1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将含有150个结点的完全二叉树从根这一层开始，每一层从左到右依次对结点进行编号，根结点的编号为1，则编号为69的结点的双亲结点的编号为（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33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34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35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36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如果将给定的一组数据作为叶子数值，所构造出的二叉树的带权路径长度最小，则该树称为（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哈夫曼树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平衡二叉树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二叉树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完全二叉树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在一棵度具有5层的满二叉树中结点总数为（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32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33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16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一棵完全二叉树共有6层，且第6层上有6个结点，该树共有（   ）个结点。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38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72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31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37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利用3、6、8、12这四个值作为叶子结点的权，生成一棵哈夫曼树，该树中所有叶子结点中的最长带权路径长度为（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18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12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30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在一棵树中，（   ）没有前驱结点。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分支结点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叶结点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树根结点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空结点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设一棵采用链式存储的二叉树，除叶结点外每个结点度数都为2，该树结点中共有20个指针域为空,</w:t>
      </w:r>
      <w:r>
        <w:rPr>
          <w:sz w:val="24"/>
        </w:rPr>
        <w:t>则该树有（</w:t>
      </w:r>
      <w:r>
        <w:rPr>
          <w:sz w:val="24"/>
        </w:rPr>
        <w:t xml:space="preserve">      </w:t>
      </w:r>
      <w:r>
        <w:rPr>
          <w:sz w:val="24"/>
        </w:rPr>
        <w:t>）个叶结点。</w:t>
      </w:r>
      <w:r>
        <w:rPr>
          <w:sz w:val="24"/>
        </w:rPr>
        <w:t xml:space="preserve">   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9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10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在一个图G中，所有顶点的度数之和等于所有边数之和的（   ）倍。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1/2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4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邻接表是图的一种（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顺序存储结构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链式存储结构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索引存储结构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散列存储结构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图的深度优先遍历算法类似于二叉树的（   ）遍历。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先序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中序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后序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层次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已知下图所示的一个图，若从顶点V</w:t>
      </w:r>
      <w:r>
        <w:rPr>
          <w:sz w:val="24"/>
        </w:rPr>
        <w:t>1</w:t>
      </w:r>
      <w:r>
        <w:rPr>
          <w:sz w:val="24"/>
        </w:rPr>
        <w:t>出发，按深度优先搜索法进行遍历，则可能得到的一种顶点序列为（   ）。</w:t>
        <w:br/>
      </w:r>
      <w:r>
        <w:br/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V</w:t>
      </w:r>
      <w:r>
        <w:rPr>
          <w:sz w:val="16"/>
        </w:rPr>
        <w:t>1</w:t>
      </w:r>
      <w:r>
        <w:rPr>
          <w:sz w:val="16"/>
        </w:rPr>
        <w:t>V</w:t>
      </w:r>
      <w:r>
        <w:rPr>
          <w:sz w:val="16"/>
        </w:rPr>
        <w:t>2</w:t>
      </w:r>
      <w:r>
        <w:rPr>
          <w:sz w:val="16"/>
        </w:rPr>
        <w:t>V</w:t>
      </w:r>
      <w:r>
        <w:rPr>
          <w:sz w:val="16"/>
        </w:rPr>
        <w:t>4</w:t>
      </w:r>
      <w:r>
        <w:rPr>
          <w:sz w:val="16"/>
        </w:rPr>
        <w:t>V</w:t>
      </w:r>
      <w:r>
        <w:rPr>
          <w:sz w:val="16"/>
        </w:rPr>
        <w:t>8</w:t>
      </w:r>
      <w:r>
        <w:rPr>
          <w:sz w:val="16"/>
        </w:rPr>
        <w:t>V</w:t>
      </w:r>
      <w:r>
        <w:rPr>
          <w:sz w:val="16"/>
        </w:rPr>
        <w:t>3</w:t>
      </w:r>
      <w:r>
        <w:rPr>
          <w:sz w:val="16"/>
        </w:rPr>
        <w:t>V</w:t>
      </w:r>
      <w:r>
        <w:rPr>
          <w:sz w:val="16"/>
        </w:rPr>
        <w:t>5</w:t>
      </w:r>
      <w:r>
        <w:rPr>
          <w:sz w:val="16"/>
        </w:rPr>
        <w:t>V</w:t>
      </w:r>
      <w:r>
        <w:rPr>
          <w:sz w:val="16"/>
        </w:rPr>
        <w:t>6</w:t>
      </w:r>
      <w:r>
        <w:rPr>
          <w:sz w:val="16"/>
        </w:rPr>
        <w:t>V</w:t>
      </w:r>
      <w:r>
        <w:rPr>
          <w:sz w:val="16"/>
        </w:rPr>
        <w:t>7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V</w:t>
      </w:r>
      <w:r>
        <w:rPr>
          <w:sz w:val="16"/>
        </w:rPr>
        <w:t>1</w:t>
      </w:r>
      <w:r>
        <w:rPr>
          <w:sz w:val="16"/>
        </w:rPr>
        <w:t>V</w:t>
      </w:r>
      <w:r>
        <w:rPr>
          <w:sz w:val="16"/>
        </w:rPr>
        <w:t>2</w:t>
      </w:r>
      <w:r>
        <w:rPr>
          <w:sz w:val="16"/>
        </w:rPr>
        <w:t>V</w:t>
      </w:r>
      <w:r>
        <w:rPr>
          <w:sz w:val="16"/>
        </w:rPr>
        <w:t>4</w:t>
      </w:r>
      <w:r>
        <w:rPr>
          <w:sz w:val="16"/>
        </w:rPr>
        <w:t>V</w:t>
      </w:r>
      <w:r>
        <w:rPr>
          <w:sz w:val="16"/>
        </w:rPr>
        <w:t>5</w:t>
      </w:r>
      <w:r>
        <w:rPr>
          <w:sz w:val="16"/>
        </w:rPr>
        <w:t>V</w:t>
      </w:r>
      <w:r>
        <w:rPr>
          <w:sz w:val="16"/>
        </w:rPr>
        <w:t>8</w:t>
      </w:r>
      <w:r>
        <w:rPr>
          <w:sz w:val="16"/>
        </w:rPr>
        <w:t>V</w:t>
      </w:r>
      <w:r>
        <w:rPr>
          <w:sz w:val="16"/>
        </w:rPr>
        <w:t>3</w:t>
      </w:r>
      <w:r>
        <w:rPr>
          <w:sz w:val="16"/>
        </w:rPr>
        <w:t>V</w:t>
      </w:r>
      <w:r>
        <w:rPr>
          <w:sz w:val="16"/>
        </w:rPr>
        <w:t>6</w:t>
      </w:r>
      <w:r>
        <w:rPr>
          <w:sz w:val="16"/>
        </w:rPr>
        <w:t>V</w:t>
      </w:r>
      <w:r>
        <w:rPr>
          <w:sz w:val="16"/>
        </w:rPr>
        <w:t xml:space="preserve">7 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V</w:t>
      </w:r>
      <w:r>
        <w:rPr>
          <w:sz w:val="16"/>
        </w:rPr>
        <w:t>1</w:t>
      </w:r>
      <w:r>
        <w:rPr>
          <w:sz w:val="16"/>
        </w:rPr>
        <w:t>V</w:t>
      </w:r>
      <w:r>
        <w:rPr>
          <w:sz w:val="16"/>
        </w:rPr>
        <w:t>2</w:t>
      </w:r>
      <w:r>
        <w:rPr>
          <w:sz w:val="16"/>
        </w:rPr>
        <w:t>V</w:t>
      </w:r>
      <w:r>
        <w:rPr>
          <w:sz w:val="16"/>
        </w:rPr>
        <w:t>4</w:t>
      </w:r>
      <w:r>
        <w:rPr>
          <w:sz w:val="16"/>
        </w:rPr>
        <w:t>V</w:t>
      </w:r>
      <w:r>
        <w:rPr>
          <w:sz w:val="16"/>
        </w:rPr>
        <w:t>8</w:t>
      </w:r>
      <w:r>
        <w:rPr>
          <w:sz w:val="16"/>
        </w:rPr>
        <w:t>V</w:t>
      </w:r>
      <w:r>
        <w:rPr>
          <w:sz w:val="16"/>
        </w:rPr>
        <w:t>5</w:t>
      </w:r>
      <w:r>
        <w:rPr>
          <w:sz w:val="16"/>
        </w:rPr>
        <w:t>V</w:t>
      </w:r>
      <w:r>
        <w:rPr>
          <w:sz w:val="16"/>
        </w:rPr>
        <w:t>3</w:t>
      </w:r>
      <w:r>
        <w:rPr>
          <w:sz w:val="16"/>
        </w:rPr>
        <w:t>V</w:t>
      </w:r>
      <w:r>
        <w:rPr>
          <w:sz w:val="16"/>
        </w:rPr>
        <w:t>6</w:t>
      </w:r>
      <w:r>
        <w:rPr>
          <w:sz w:val="16"/>
        </w:rPr>
        <w:t>V</w:t>
      </w:r>
      <w:r>
        <w:rPr>
          <w:sz w:val="16"/>
        </w:rPr>
        <w:t>7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V</w:t>
      </w:r>
      <w:r>
        <w:rPr>
          <w:sz w:val="16"/>
        </w:rPr>
        <w:t>1</w:t>
      </w:r>
      <w:r>
        <w:rPr>
          <w:sz w:val="16"/>
        </w:rPr>
        <w:t>V</w:t>
      </w:r>
      <w:r>
        <w:rPr>
          <w:sz w:val="16"/>
        </w:rPr>
        <w:t>3</w:t>
      </w:r>
      <w:r>
        <w:rPr>
          <w:sz w:val="16"/>
        </w:rPr>
        <w:t>V</w:t>
      </w:r>
      <w:r>
        <w:rPr>
          <w:sz w:val="16"/>
        </w:rPr>
        <w:t>6</w:t>
      </w:r>
      <w:r>
        <w:rPr>
          <w:sz w:val="16"/>
        </w:rPr>
        <w:t>V</w:t>
      </w:r>
      <w:r>
        <w:rPr>
          <w:sz w:val="16"/>
        </w:rPr>
        <w:t>7</w:t>
      </w:r>
      <w:r>
        <w:rPr>
          <w:sz w:val="16"/>
        </w:rPr>
        <w:t>V</w:t>
      </w:r>
      <w:r>
        <w:rPr>
          <w:sz w:val="16"/>
        </w:rPr>
        <w:t>2</w:t>
      </w:r>
      <w:r>
        <w:rPr>
          <w:sz w:val="16"/>
        </w:rPr>
        <w:t>V</w:t>
      </w:r>
      <w:r>
        <w:rPr>
          <w:sz w:val="16"/>
        </w:rPr>
        <w:t>4</w:t>
      </w:r>
      <w:r>
        <w:rPr>
          <w:sz w:val="16"/>
        </w:rPr>
        <w:t>V</w:t>
      </w:r>
      <w:r>
        <w:rPr>
          <w:sz w:val="16"/>
        </w:rPr>
        <w:t>5</w:t>
      </w:r>
      <w:r>
        <w:rPr>
          <w:sz w:val="16"/>
        </w:rPr>
        <w:t>V</w:t>
      </w:r>
      <w:r>
        <w:rPr>
          <w:sz w:val="16"/>
        </w:rPr>
        <w:t>8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已知如下图</w:t>
      </w:r>
      <w:r>
        <w:rPr>
          <w:sz w:val="24"/>
        </w:rPr>
        <w:t>所示的一个图，若从顶点a出发，按广度优先搜索法进行遍历，则可能</w:t>
      </w:r>
      <w:r>
        <w:rPr>
          <w:sz w:val="24"/>
        </w:rPr>
        <w:t>得到的一种顶点序列为（</w:t>
      </w:r>
      <w:r>
        <w:rPr>
          <w:sz w:val="24"/>
        </w:rPr>
        <w:t xml:space="preserve">    </w:t>
      </w:r>
      <w:r>
        <w:rPr>
          <w:sz w:val="24"/>
        </w:rPr>
        <w:t>）。</w:t>
        <w:br/>
      </w:r>
      <w:r>
        <w:br/>
        <w:br/>
      </w:r>
      <w:r>
        <w:rPr/>
        <w:t xml:space="preserve">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abecdf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aecbdf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aebcfd 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aedfcb 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图状结构中数据元素的位置之间存在（</w:t>
      </w:r>
      <w:r>
        <w:rPr>
          <w:sz w:val="24"/>
        </w:rPr>
        <w:t xml:space="preserve">       </w:t>
      </w:r>
      <w:r>
        <w:rPr>
          <w:sz w:val="24"/>
        </w:rPr>
        <w:t>）的关系。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一对一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一对多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多对多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每一个元素都有一个且只有一个直接前驱和一个直接后继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在一棵二叉树中，若编号为</w:t>
      </w:r>
      <w:r>
        <w:rPr>
          <w:sz w:val="24"/>
        </w:rPr>
        <w:t>i</w:t>
      </w:r>
      <w:r>
        <w:rPr>
          <w:sz w:val="24"/>
        </w:rPr>
        <w:t xml:space="preserve">的结点存在右孩子，则右孩子的顺序编号为（   </w:t>
      </w:r>
      <w:r>
        <w:rPr>
          <w:sz w:val="24"/>
        </w:rPr>
        <w:t xml:space="preserve">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2i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2i-1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2i+1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2i+2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一棵具有</w:t>
      </w:r>
      <w:r>
        <w:rPr>
          <w:sz w:val="24"/>
        </w:rPr>
        <w:t>16</w:t>
      </w:r>
      <w:r>
        <w:rPr>
          <w:sz w:val="24"/>
        </w:rPr>
        <w:t>个结点的完全二叉树，共有（</w:t>
      </w:r>
      <w:r>
        <w:rPr>
          <w:sz w:val="24"/>
        </w:rPr>
        <w:t xml:space="preserve">     </w:t>
      </w:r>
      <w:r>
        <w:rPr>
          <w:sz w:val="24"/>
        </w:rPr>
        <w:t>）层。</w:t>
      </w:r>
      <w:r>
        <w:rPr>
          <w:sz w:val="24"/>
        </w:rPr>
        <w:t>(</w:t>
      </w:r>
      <w:r>
        <w:rPr>
          <w:sz w:val="24"/>
        </w:rPr>
        <w:t>设根结点在第一层</w:t>
      </w:r>
      <w:r>
        <w:rPr>
          <w:sz w:val="24"/>
        </w:rPr>
        <w:t>)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7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5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6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4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对二叉排序树进行（</w:t>
      </w:r>
      <w:r>
        <w:rPr>
          <w:sz w:val="24"/>
        </w:rPr>
        <w:t xml:space="preserve">      ）遍历，可以使遍历所得到的序列是有序序列。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按层次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后序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中序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前序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已知一个图的边数为</w:t>
      </w:r>
      <w:r>
        <w:rPr>
          <w:sz w:val="24"/>
        </w:rPr>
        <w:t>m</w:t>
      </w:r>
      <w:r>
        <w:rPr>
          <w:sz w:val="24"/>
        </w:rPr>
        <w:t xml:space="preserve">，则该图的所有顶点的度数之和为（    </w:t>
      </w:r>
      <w:r>
        <w:rPr>
          <w:sz w:val="24"/>
        </w:rPr>
        <w:t xml:space="preserve">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2m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m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2m+1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m/2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二、判断题 （每小题1分，共10分）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22.</w:t>
        <w:t xml:space="preserve">    </w:t>
      </w:r>
      <w:r>
        <w:rPr>
          <w:sz w:val="24"/>
        </w:rPr>
        <w:t>一棵二叉树的叶结点（终端结点）数为</w:t>
      </w:r>
      <w:r>
        <w:rPr>
          <w:sz w:val="24"/>
        </w:rPr>
        <w:t>5</w:t>
      </w:r>
      <w:r>
        <w:rPr>
          <w:sz w:val="24"/>
        </w:rPr>
        <w:t>，单分支结点数为</w:t>
      </w:r>
      <w:r>
        <w:rPr>
          <w:sz w:val="24"/>
        </w:rPr>
        <w:t>2</w:t>
      </w:r>
      <w:r>
        <w:rPr>
          <w:sz w:val="24"/>
        </w:rPr>
        <w:t>，该树共有</w:t>
      </w:r>
      <w:r>
        <w:rPr>
          <w:sz w:val="24"/>
        </w:rPr>
        <w:t>11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>一棵有</w:t>
      </w:r>
      <w:r>
        <w:rPr>
          <w:sz w:val="24"/>
        </w:rPr>
        <w:t>14</w:t>
      </w:r>
      <w:r>
        <w:rPr>
          <w:sz w:val="24"/>
        </w:rPr>
        <w:t>个结点的完全二叉树，则它的最高层上有</w:t>
      </w:r>
      <w:r>
        <w:rPr>
          <w:sz w:val="24"/>
        </w:rPr>
        <w:t>7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>一棵二叉树有</w:t>
      </w:r>
      <w:r>
        <w:rPr>
          <w:sz w:val="24"/>
        </w:rPr>
        <w:t>6</w:t>
      </w:r>
      <w:r>
        <w:rPr>
          <w:sz w:val="24"/>
        </w:rPr>
        <w:t>个叶结点，则该树总共有</w:t>
      </w:r>
      <w:r>
        <w:rPr>
          <w:sz w:val="24"/>
        </w:rPr>
        <w:t>11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25.</w:t>
        <w:t xml:space="preserve">    </w:t>
      </w:r>
      <w:r>
        <w:rPr>
          <w:sz w:val="24"/>
        </w:rPr>
        <w:t>根据搜索方法的不同，图的遍历有．先序；中序；后序三种方法。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>对于一棵具有</w:t>
      </w:r>
      <w:r>
        <w:rPr>
          <w:sz w:val="24"/>
        </w:rPr>
        <w:t>n</w:t>
      </w:r>
      <w:r>
        <w:rPr>
          <w:sz w:val="24"/>
        </w:rPr>
        <w:t>个结点的二叉树，其相应的链式存储结构中共有</w:t>
      </w:r>
      <w:r>
        <w:rPr>
          <w:sz w:val="24"/>
        </w:rPr>
        <w:t>n-1</w:t>
      </w:r>
      <w:r>
        <w:rPr>
          <w:sz w:val="24"/>
        </w:rPr>
        <w:t>个指针域空。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 xml:space="preserve">    设一棵完全二叉树，其最高层上最右边的叶结点的编号为奇数，该叶结点的双亲结点的编号为</w:t>
      </w:r>
      <w:r>
        <w:rPr>
          <w:sz w:val="24"/>
        </w:rPr>
        <w:t>10</w:t>
      </w:r>
      <w:r>
        <w:rPr>
          <w:sz w:val="24"/>
        </w:rPr>
        <w:t>，该完全二叉树一共有</w:t>
      </w:r>
      <w:r>
        <w:rPr>
          <w:sz w:val="24"/>
        </w:rPr>
        <w:t>21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 xml:space="preserve">    设一棵完全二叉树，其最高层上最右边的叶结点的编号为偶数，该叶结点的双亲结点的编号为</w:t>
      </w:r>
      <w:r>
        <w:rPr>
          <w:sz w:val="24"/>
        </w:rPr>
        <w:t>9</w:t>
      </w:r>
      <w:r>
        <w:rPr>
          <w:sz w:val="24"/>
        </w:rPr>
        <w:t>，该完全二叉树一共有</w:t>
      </w:r>
      <w:r>
        <w:rPr>
          <w:sz w:val="24"/>
        </w:rPr>
        <w:t>19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>按照二叉树的递归定义，对二叉树遍历的常用算法有深度优先遍历和深度优先遍两种方</w:t>
      </w:r>
      <w:r>
        <w:rPr>
          <w:sz w:val="24"/>
        </w:rPr>
        <w:t>法。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>一棵有</w:t>
      </w:r>
      <w:r>
        <w:rPr>
          <w:sz w:val="24"/>
        </w:rPr>
        <w:t>8</w:t>
      </w:r>
      <w:r>
        <w:rPr>
          <w:sz w:val="24"/>
        </w:rPr>
        <w:t>个权重值构造的哈夫曼数，共有</w:t>
      </w:r>
      <w:r>
        <w:rPr>
          <w:sz w:val="24"/>
        </w:rPr>
        <w:t>17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31.</w:t>
        <w:t xml:space="preserve">    </w:t>
      </w:r>
      <w:r>
        <w:rPr>
          <w:sz w:val="24"/>
        </w:rPr>
        <w:t>一棵有7个叶结点的二叉树，其1度结点数的个数为2</w:t>
      </w:r>
      <w:r>
        <w:rPr>
          <w:sz w:val="24"/>
        </w:rPr>
        <w:t>，则该树共有</w:t>
      </w:r>
      <w:r>
        <w:rPr>
          <w:sz w:val="24"/>
        </w:rPr>
        <w:t>15</w:t>
      </w:r>
      <w:r>
        <w:rPr>
          <w:sz w:val="24"/>
        </w:rPr>
        <w:t>个结点。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1.0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三、程序填空题（每空6分，共12分。</w:t>
      </w:r>
      <w:r>
        <w:rPr>
          <w:sz w:val="24"/>
        </w:rPr>
        <w:t>请点击正确选项，然后拖拽至相应的方框上</w:t>
      </w:r>
      <w:r>
        <w:rPr>
          <w:sz w:val="24"/>
        </w:rPr>
        <w:t>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33.</w:t>
        <w:t xml:space="preserve">    </w:t>
      </w:r>
      <w:r>
        <w:rPr>
          <w:sz w:val="24"/>
        </w:rPr>
        <w:t xml:space="preserve">    以下程序是后序遍历二叉树的递归算法的程序，完成程序中空格部分（树结构中左、右指针域分别为left和right，数据域data为字符型，BT指向根结点）。完成程序中空格部分。  </w:t>
        <w:br/>
      </w:r>
      <w:r>
        <w:br/>
        <w:br/>
      </w:r>
      <w:r>
        <w:rPr/>
        <w:t xml:space="preserve">        void </w:t>
        <w:br/>
      </w:r>
      <w:r>
        <w:rPr/>
        <w:t xml:space="preserve">        Inorder (struct BTreeNode *BT)</w:t>
        <w:br/>
      </w:r>
      <w:r>
        <w:rPr/>
        <w:t xml:space="preserve">        {</w:t>
        <w:br/>
      </w:r>
      <w:r>
        <w:rPr/>
        <w:t xml:space="preserve">         if(  BT!=NULL)</w:t>
        <w:br/>
      </w:r>
      <w:r>
        <w:rPr/>
        <w:t xml:space="preserve">        {</w:t>
        <w:br/>
      </w:r>
      <w:r>
        <w:rPr/>
        <w:t xml:space="preserve">        Inorder(BT-&gt;left);</w:t>
        <w:br/>
      </w:r>
      <w:r>
        <w:rPr/>
        <w:t xml:space="preserve">         __(1)__</w:t>
        <w:br/>
      </w:r>
      <w:r>
        <w:rPr/>
        <w:t xml:space="preserve">         __(2)__</w:t>
        <w:br/>
      </w:r>
      <w:r>
        <w:rPr/>
        <w:t xml:space="preserve">         }</w:t>
        <w:br/>
      </w:r>
      <w:r>
        <w:rPr/>
        <w:t xml:space="preserve">        </w:t>
      </w:r>
      <w:r>
        <w:rPr/>
        <w:t>利用上述程序对左图进行后序遍历，结果是__(3)__</w:t>
      </w:r>
      <w:r>
        <w:rPr/>
        <w:t>;</w:t>
        <w:br/>
      </w:r>
      <w:r>
        <w:rPr/>
        <w:t xml:space="preserve"> </w:t>
        <w:br/>
      </w:r>
      <w:r>
        <w:rPr/>
        <w:t xml:space="preserve">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6.0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printf(“%c”,BT-&gt;data)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Inorder(BT-&gt; right ) 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d,e,b,f,c,a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Inorder(BT-&gt; right ) 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printf(“%c”,BT-&gt;data)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d,e,b,f,c,a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34.</w:t>
        <w:t xml:space="preserve">    </w:t>
      </w:r>
      <w:r>
        <w:rPr>
          <w:sz w:val="24"/>
        </w:rPr>
        <w:t xml:space="preserve">    以下程序是中序遍历二叉树的递归算法的程序，完成程序中空格部分（树结构中左、右指针域分别为left和right，数据域data为字符型，BT指向根结点）。  </w:t>
        <w:br/>
      </w:r>
      <w:r>
        <w:rPr>
          <w:sz w:val="24"/>
        </w:rPr>
        <w:t xml:space="preserve">         </w:t>
        <w:br/>
      </w:r>
      <w:r>
        <w:rPr>
          <w:sz w:val="24"/>
        </w:rPr>
        <w:t>void Inorder (struct BTreeNode *BT)</w:t>
        <w:br/>
      </w:r>
      <w:r>
        <w:rPr>
          <w:sz w:val="24"/>
        </w:rPr>
        <w:t xml:space="preserve">         {</w:t>
        <w:br/>
      </w:r>
      <w:r>
        <w:br/>
        <w:br/>
      </w:r>
      <w:r>
        <w:rPr/>
        <w:t xml:space="preserve">          if(BT!=NULL){</w:t>
        <w:br/>
      </w:r>
      <w:r>
        <w:rPr/>
        <w:t xml:space="preserve">           Inorder(BT-&gt;left);}</w:t>
        <w:br/>
      </w:r>
      <w:r>
        <w:rPr/>
        <w:t xml:space="preserve">          __(1)__;</w:t>
        <w:br/>
      </w:r>
      <w:r>
        <w:rPr/>
        <w:t xml:space="preserve">          __(2)__;</w:t>
        <w:br/>
      </w:r>
      <w:r>
        <w:rPr/>
        <w:t xml:space="preserve">         }</w:t>
        <w:br/>
      </w:r>
      <w:r>
        <w:rPr/>
        <w:t xml:space="preserve">         </w:t>
      </w:r>
      <w:r>
        <w:rPr/>
        <w:t>利用上述程序对右图进行中序遍历，结果是__(3)__</w:t>
      </w:r>
      <w:r>
        <w:rPr/>
        <w:t>;</w:t>
        <w:br/>
      </w:r>
      <w:r>
        <w:rPr/>
        <w:t xml:space="preserve"> </w:t>
        <w:br/>
      </w:r>
      <w:r>
        <w:rPr/>
        <w:t xml:space="preserve">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6.0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Inorder(BT-&gt;right)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d,b,e,a,f,c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printf(“%c”,BT-&gt;data) 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printf(“%c”,BT-&gt;data) 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Inorder(BT-&gt;right)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d,b,e,a,f,c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四、综合应用题（每小题8分，5题，共40分）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36.</w:t>
        <w:t xml:space="preserve">    </w:t>
      </w:r>
      <w:r>
        <w:rPr>
          <w:sz w:val="24"/>
        </w:rPr>
        <w:t xml:space="preserve">（1）以3，4，5，8，9，作为叶结点的权，构造一棵哈夫曼树。该树的带权路径长度为 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.</w:t>
        <w:br/>
      </w:r>
      <w:r>
        <w:rPr>
          <w:sz w:val="24"/>
        </w:rPr>
        <w:t xml:space="preserve">              A,64       B.65       C. 62      D. 66</w:t>
        <w:br/>
      </w:r>
      <w:r>
        <w:rPr>
          <w:sz w:val="24"/>
        </w:rPr>
        <w:t>（2）权重为</w:t>
      </w:r>
      <w:r>
        <w:rPr>
          <w:sz w:val="24"/>
        </w:rPr>
        <w:t>3的叶结点的哈夫曼编码为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。 </w:t>
        <w:br/>
      </w:r>
      <w:r>
        <w:rPr>
          <w:sz w:val="24"/>
        </w:rPr>
        <w:t xml:space="preserve">              A.010      B.0101      C.000      D.0111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B(2)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37.</w:t>
        <w:t xml:space="preserve">    </w:t>
      </w:r>
      <w:r>
        <w:rPr>
          <w:sz w:val="24"/>
        </w:rPr>
        <w:t>（1）以2，3，4，7，8，9作为叶结点的权，构造一棵哈夫曼树，该树的带权路径长度为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  <w:br/>
      </w:r>
      <w:r>
        <w:rPr>
          <w:sz w:val="24"/>
        </w:rPr>
        <w:t xml:space="preserve">          A,66       B. 80      C. 62       D. 87</w:t>
        <w:br/>
      </w:r>
      <w:r>
        <w:rPr>
          <w:sz w:val="24"/>
        </w:rPr>
        <w:t>（2）权重值为</w:t>
      </w:r>
      <w:r>
        <w:rPr>
          <w:sz w:val="24"/>
        </w:rPr>
        <w:t>4</w:t>
      </w:r>
      <w:r>
        <w:rPr>
          <w:sz w:val="24"/>
        </w:rPr>
        <w:t>的叶结点的哈夫曼编码为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>。</w:t>
        <w:br/>
      </w:r>
      <w:r>
        <w:rPr>
          <w:sz w:val="24"/>
        </w:rPr>
        <w:t xml:space="preserve">           A.0001     B. 1110    C.001    D. 110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B(2)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38.</w:t>
        <w:t xml:space="preserve">    </w:t>
      </w:r>
      <w:r>
        <w:rPr>
          <w:sz w:val="24"/>
        </w:rPr>
        <w:t>（1）已知某二叉树的后序遍历序列是</w:t>
      </w:r>
      <w:r>
        <w:rPr>
          <w:sz w:val="24"/>
        </w:rPr>
        <w:t>debca</w:t>
      </w:r>
      <w:r>
        <w:rPr>
          <w:sz w:val="24"/>
        </w:rPr>
        <w:t>，中序遍历序列是</w:t>
      </w:r>
      <w:r>
        <w:rPr>
          <w:sz w:val="24"/>
        </w:rPr>
        <w:t>dbeac</w:t>
      </w:r>
      <w:r>
        <w:rPr>
          <w:sz w:val="24"/>
        </w:rPr>
        <w:t>，该二叉树的根结点是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  <w:br/>
      </w:r>
      <w:r>
        <w:rPr>
          <w:sz w:val="24"/>
        </w:rPr>
        <w:t xml:space="preserve">           A. e       B. c       C. b       D. a</w:t>
        <w:br/>
      </w:r>
      <w:r>
        <w:rPr>
          <w:sz w:val="24"/>
        </w:rPr>
        <w:t>（2）先序遍历序列是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>。</w:t>
        <w:br/>
      </w:r>
      <w:r>
        <w:rPr>
          <w:sz w:val="24"/>
        </w:rPr>
        <w:t xml:space="preserve">           A. e,b,c,d,a          B. c,a,b,,d,e        C. a,b,d,e,c       D. a.c,b,d,e,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D(2)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39.</w:t>
        <w:t xml:space="preserve">    </w:t>
      </w:r>
      <w:r>
        <w:rPr>
          <w:sz w:val="24"/>
        </w:rPr>
        <w:t>（1）已知某二叉树的先序遍历序列是</w:t>
      </w:r>
      <w:r>
        <w:rPr>
          <w:sz w:val="24"/>
        </w:rPr>
        <w:t>aecdb</w:t>
      </w:r>
      <w:r>
        <w:rPr>
          <w:sz w:val="24"/>
        </w:rPr>
        <w:t>，中序遍历序列是</w:t>
      </w:r>
      <w:r>
        <w:rPr>
          <w:sz w:val="24"/>
        </w:rPr>
        <w:t>eadcb</w:t>
      </w:r>
      <w:r>
        <w:rPr>
          <w:sz w:val="24"/>
        </w:rPr>
        <w:t>，该二叉树的根结点是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 xml:space="preserve">; </w:t>
        <w:br/>
      </w:r>
      <w:r>
        <w:rPr>
          <w:sz w:val="24"/>
        </w:rPr>
        <w:t xml:space="preserve">           A. e          B. c        C. b        D. a</w:t>
        <w:br/>
      </w:r>
      <w:r>
        <w:rPr>
          <w:sz w:val="24"/>
        </w:rPr>
        <w:t>（2）后序遍历序列为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。</w:t>
        <w:br/>
      </w:r>
      <w:r>
        <w:rPr>
          <w:sz w:val="24"/>
        </w:rPr>
        <w:t xml:space="preserve">            A. e,d,b,c,a        B. c,a,b,,d,e      C. a,b,d,e,c      D. a.c,b,d,e,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D(2) 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40.</w:t>
        <w:t xml:space="preserve">    </w:t>
      </w:r>
      <w:r>
        <w:rPr>
          <w:sz w:val="24"/>
        </w:rPr>
        <w:t>（1）以给定权重值</w:t>
      </w:r>
      <w:r>
        <w:rPr>
          <w:sz w:val="24"/>
        </w:rPr>
        <w:t>5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，</w:t>
      </w:r>
      <w:r>
        <w:rPr>
          <w:sz w:val="24"/>
        </w:rPr>
        <w:t>17</w:t>
      </w:r>
      <w:r>
        <w:rPr>
          <w:sz w:val="24"/>
        </w:rPr>
        <w:t>，</w:t>
      </w:r>
      <w:r>
        <w:rPr>
          <w:sz w:val="24"/>
        </w:rPr>
        <w:t>18</w:t>
      </w:r>
      <w:r>
        <w:rPr>
          <w:sz w:val="24"/>
        </w:rPr>
        <w:t>，</w:t>
      </w:r>
      <w:r>
        <w:rPr>
          <w:sz w:val="24"/>
        </w:rPr>
        <w:t>25</w:t>
      </w:r>
      <w:r>
        <w:rPr>
          <w:sz w:val="24"/>
        </w:rPr>
        <w:t>，</w:t>
      </w:r>
      <w:r>
        <w:rPr>
          <w:sz w:val="24"/>
        </w:rPr>
        <w:t>30</w:t>
      </w:r>
      <w:r>
        <w:rPr>
          <w:sz w:val="24"/>
        </w:rPr>
        <w:t>，为叶结点，建立一棵哈夫曼树</w:t>
      </w:r>
      <w:r>
        <w:rPr>
          <w:sz w:val="24"/>
        </w:rPr>
        <w:t>,</w:t>
      </w:r>
      <w:r>
        <w:rPr>
          <w:sz w:val="24"/>
        </w:rPr>
        <w:t>该树的中序遍历序列为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1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  <w:br/>
      </w:r>
      <w:r>
        <w:rPr>
          <w:sz w:val="24"/>
        </w:rPr>
        <w:t>A. 5</w:t>
      </w:r>
      <w:r>
        <w:rPr>
          <w:sz w:val="24"/>
        </w:rPr>
        <w:t>，</w:t>
      </w:r>
      <w:r>
        <w:rPr>
          <w:sz w:val="24"/>
        </w:rPr>
        <w:t>11</w:t>
      </w:r>
      <w:r>
        <w:rPr>
          <w:sz w:val="24"/>
        </w:rPr>
        <w:t>，</w:t>
      </w:r>
      <w:r>
        <w:rPr>
          <w:sz w:val="24"/>
        </w:rPr>
        <w:t>28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，</w:t>
      </w:r>
      <w:r>
        <w:rPr>
          <w:sz w:val="24"/>
        </w:rPr>
        <w:t>17</w:t>
      </w:r>
      <w:r>
        <w:rPr>
          <w:sz w:val="24"/>
        </w:rPr>
        <w:t>，</w:t>
      </w:r>
      <w:r>
        <w:rPr>
          <w:sz w:val="24"/>
        </w:rPr>
        <w:t>58</w:t>
      </w:r>
      <w:r>
        <w:rPr>
          <w:sz w:val="24"/>
        </w:rPr>
        <w:t>，</w:t>
      </w:r>
      <w:r>
        <w:rPr>
          <w:sz w:val="24"/>
        </w:rPr>
        <w:t>30</w:t>
      </w:r>
      <w:r>
        <w:rPr>
          <w:sz w:val="24"/>
        </w:rPr>
        <w:t>，</w:t>
      </w:r>
      <w:r>
        <w:rPr>
          <w:sz w:val="24"/>
        </w:rPr>
        <w:t>101</w:t>
      </w:r>
      <w:r>
        <w:rPr>
          <w:sz w:val="24"/>
        </w:rPr>
        <w:t>，</w:t>
      </w:r>
      <w:r>
        <w:rPr>
          <w:sz w:val="24"/>
        </w:rPr>
        <w:t>18</w:t>
      </w:r>
      <w:r>
        <w:rPr>
          <w:sz w:val="24"/>
        </w:rPr>
        <w:t>，</w:t>
      </w:r>
      <w:r>
        <w:rPr>
          <w:sz w:val="24"/>
        </w:rPr>
        <w:t>43</w:t>
      </w:r>
      <w:r>
        <w:rPr>
          <w:sz w:val="24"/>
        </w:rPr>
        <w:t>，</w:t>
      </w:r>
      <w:r>
        <w:rPr>
          <w:sz w:val="24"/>
        </w:rPr>
        <w:t>25</w:t>
        <w:br/>
      </w:r>
      <w:r>
        <w:rPr>
          <w:sz w:val="24"/>
        </w:rPr>
        <w:t>B. 5</w:t>
      </w:r>
      <w:r>
        <w:rPr>
          <w:sz w:val="24"/>
        </w:rPr>
        <w:t>，</w:t>
      </w:r>
      <w:r>
        <w:rPr>
          <w:sz w:val="24"/>
        </w:rPr>
        <w:t>11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，</w:t>
      </w:r>
      <w:r>
        <w:rPr>
          <w:sz w:val="24"/>
        </w:rPr>
        <w:t>28</w:t>
      </w:r>
      <w:r>
        <w:rPr>
          <w:sz w:val="24"/>
        </w:rPr>
        <w:t>，</w:t>
      </w:r>
      <w:r>
        <w:rPr>
          <w:sz w:val="24"/>
        </w:rPr>
        <w:t>17</w:t>
      </w:r>
      <w:r>
        <w:rPr>
          <w:sz w:val="24"/>
        </w:rPr>
        <w:t>，</w:t>
      </w:r>
      <w:r>
        <w:rPr>
          <w:sz w:val="24"/>
        </w:rPr>
        <w:t>58</w:t>
      </w:r>
      <w:r>
        <w:rPr>
          <w:sz w:val="24"/>
        </w:rPr>
        <w:t>，</w:t>
      </w:r>
      <w:r>
        <w:rPr>
          <w:sz w:val="24"/>
        </w:rPr>
        <w:t>30</w:t>
      </w:r>
      <w:r>
        <w:rPr>
          <w:sz w:val="24"/>
        </w:rPr>
        <w:t>，</w:t>
      </w:r>
      <w:r>
        <w:rPr>
          <w:sz w:val="24"/>
        </w:rPr>
        <w:t>101</w:t>
      </w:r>
      <w:r>
        <w:rPr>
          <w:sz w:val="24"/>
        </w:rPr>
        <w:t>，</w:t>
      </w:r>
      <w:r>
        <w:rPr>
          <w:sz w:val="24"/>
        </w:rPr>
        <w:t>18</w:t>
      </w:r>
      <w:r>
        <w:rPr>
          <w:sz w:val="24"/>
        </w:rPr>
        <w:t>，</w:t>
      </w:r>
      <w:r>
        <w:rPr>
          <w:sz w:val="24"/>
        </w:rPr>
        <w:t>43</w:t>
      </w:r>
      <w:r>
        <w:rPr>
          <w:sz w:val="24"/>
        </w:rPr>
        <w:t>，</w:t>
      </w:r>
      <w:r>
        <w:rPr>
          <w:sz w:val="24"/>
        </w:rPr>
        <w:t>25</w:t>
      </w:r>
      <w:r>
        <w:rPr>
          <w:sz w:val="24"/>
        </w:rPr>
        <w:t xml:space="preserve">  </w:t>
        <w:br/>
      </w:r>
      <w:r>
        <w:rPr>
          <w:sz w:val="24"/>
        </w:rPr>
        <w:t>C. 5</w:t>
      </w:r>
      <w:r>
        <w:rPr>
          <w:sz w:val="24"/>
        </w:rPr>
        <w:t>，</w:t>
      </w:r>
      <w:r>
        <w:rPr>
          <w:sz w:val="24"/>
        </w:rPr>
        <w:t>11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，</w:t>
      </w:r>
      <w:r>
        <w:rPr>
          <w:sz w:val="24"/>
        </w:rPr>
        <w:t>28</w:t>
      </w:r>
      <w:r>
        <w:rPr>
          <w:sz w:val="24"/>
        </w:rPr>
        <w:t>，</w:t>
      </w:r>
      <w:r>
        <w:rPr>
          <w:sz w:val="24"/>
        </w:rPr>
        <w:t>101</w:t>
      </w:r>
      <w:r>
        <w:rPr>
          <w:sz w:val="24"/>
        </w:rPr>
        <w:t>，</w:t>
      </w:r>
      <w:r>
        <w:rPr>
          <w:sz w:val="24"/>
        </w:rPr>
        <w:t>58</w:t>
      </w:r>
      <w:r>
        <w:rPr>
          <w:sz w:val="24"/>
        </w:rPr>
        <w:t>，</w:t>
      </w:r>
      <w:r>
        <w:rPr>
          <w:sz w:val="24"/>
        </w:rPr>
        <w:t>30</w:t>
      </w:r>
      <w:r>
        <w:rPr>
          <w:sz w:val="24"/>
        </w:rPr>
        <w:t>，</w:t>
      </w:r>
      <w:r>
        <w:rPr>
          <w:sz w:val="24"/>
        </w:rPr>
        <w:t>17</w:t>
      </w:r>
      <w:r>
        <w:rPr>
          <w:sz w:val="24"/>
        </w:rPr>
        <w:t>，</w:t>
      </w:r>
      <w:r>
        <w:rPr>
          <w:sz w:val="24"/>
        </w:rPr>
        <w:t>18</w:t>
      </w:r>
      <w:r>
        <w:rPr>
          <w:sz w:val="24"/>
        </w:rPr>
        <w:t>，</w:t>
      </w:r>
      <w:r>
        <w:rPr>
          <w:sz w:val="24"/>
        </w:rPr>
        <w:t>43</w:t>
      </w:r>
      <w:r>
        <w:rPr>
          <w:sz w:val="24"/>
        </w:rPr>
        <w:t>，</w:t>
      </w:r>
      <w:r>
        <w:rPr>
          <w:sz w:val="24"/>
        </w:rPr>
        <w:t>25</w:t>
      </w:r>
      <w:r>
        <w:rPr>
          <w:sz w:val="24"/>
        </w:rPr>
        <w:t xml:space="preserve">  </w:t>
        <w:br/>
      </w:r>
      <w:r>
        <w:rPr>
          <w:sz w:val="24"/>
        </w:rPr>
        <w:t>D. 5</w:t>
      </w:r>
      <w:r>
        <w:rPr>
          <w:sz w:val="24"/>
        </w:rPr>
        <w:t>，</w:t>
      </w:r>
      <w:r>
        <w:rPr>
          <w:sz w:val="24"/>
        </w:rPr>
        <w:t>11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，</w:t>
      </w:r>
      <w:r>
        <w:rPr>
          <w:sz w:val="24"/>
        </w:rPr>
        <w:t>28</w:t>
      </w:r>
      <w:r>
        <w:rPr>
          <w:sz w:val="24"/>
        </w:rPr>
        <w:t>，</w:t>
      </w:r>
      <w:r>
        <w:rPr>
          <w:sz w:val="24"/>
        </w:rPr>
        <w:t>17</w:t>
      </w:r>
      <w:r>
        <w:rPr>
          <w:sz w:val="24"/>
        </w:rPr>
        <w:t>，</w:t>
      </w:r>
      <w:r>
        <w:rPr>
          <w:sz w:val="24"/>
        </w:rPr>
        <w:t>58</w:t>
      </w:r>
      <w:r>
        <w:rPr>
          <w:sz w:val="24"/>
        </w:rPr>
        <w:t>，</w:t>
      </w:r>
      <w:r>
        <w:rPr>
          <w:sz w:val="24"/>
        </w:rPr>
        <w:t>30</w:t>
      </w:r>
      <w:r>
        <w:rPr>
          <w:sz w:val="24"/>
        </w:rPr>
        <w:t>，</w:t>
      </w:r>
      <w:r>
        <w:rPr>
          <w:sz w:val="24"/>
        </w:rPr>
        <w:t>101</w:t>
      </w:r>
      <w:r>
        <w:rPr>
          <w:sz w:val="24"/>
        </w:rPr>
        <w:t>，</w:t>
      </w:r>
      <w:r>
        <w:rPr>
          <w:sz w:val="24"/>
        </w:rPr>
        <w:t>18</w:t>
      </w:r>
      <w:r>
        <w:rPr>
          <w:sz w:val="24"/>
        </w:rPr>
        <w:t>，</w:t>
      </w:r>
      <w:r>
        <w:rPr>
          <w:sz w:val="24"/>
        </w:rPr>
        <w:t>25</w:t>
      </w:r>
      <w:r>
        <w:rPr>
          <w:sz w:val="24"/>
        </w:rPr>
        <w:t>，</w:t>
      </w:r>
      <w:r>
        <w:rPr>
          <w:sz w:val="24"/>
        </w:rPr>
        <w:t>43</w:t>
      </w:r>
      <w:r>
        <w:rPr>
          <w:sz w:val="24"/>
        </w:rPr>
        <w:t xml:space="preserve">  </w:t>
        <w:br/>
      </w:r>
      <w:r>
        <w:rPr>
          <w:sz w:val="24"/>
        </w:rPr>
        <w:t xml:space="preserve"> </w:t>
        <w:br/>
      </w:r>
      <w:r>
        <w:rPr>
          <w:sz w:val="24"/>
        </w:rPr>
        <w:t>（2）权重值为</w:t>
      </w:r>
      <w:r>
        <w:rPr>
          <w:sz w:val="24"/>
        </w:rPr>
        <w:t>6</w:t>
      </w:r>
      <w:r>
        <w:rPr>
          <w:sz w:val="24"/>
        </w:rPr>
        <w:t>的叶结点的哈夫曼为</w:t>
      </w:r>
      <w:r>
        <w:rPr>
          <w:sz w:val="24"/>
          <w:u w:val="single"/>
        </w:rPr>
        <w:t xml:space="preserve">   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   </w:t>
      </w:r>
      <w:r>
        <w:rPr>
          <w:sz w:val="24"/>
        </w:rPr>
        <w:t xml:space="preserve"> </w:t>
      </w:r>
      <w:r>
        <w:rPr>
          <w:sz w:val="24"/>
        </w:rPr>
        <w:t xml:space="preserve">.   </w:t>
        <w:br/>
      </w:r>
      <w:r>
        <w:rPr>
          <w:sz w:val="24"/>
        </w:rPr>
        <w:t xml:space="preserve">         A. 1001      B. 011      C.001      D.0001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完形填空题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8.0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(1)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</w:r>
    </w:p>
    <w:p>
      <w:pPr>
        <w:spacing w:line="240" w:lineRule="auto" w:before="400" w:after="0"/>
        <w:ind w:left="640"/>
        <w:jc w:val="left"/>
      </w:pPr>
      <w:r/>
      <w:r>
        <w:rPr>
          <w:sz w:val="24"/>
        </w:rPr>
      </w:r>
      <w:r>
        <w:rPr>
          <w:sz w:val="24"/>
        </w:rPr>
        <w:t>(2)</w:t>
      </w:r>
    </w:p>
    <w:p>
      <w:pPr>
        <w:spacing w:line="240" w:lineRule="auto"/>
        <w:ind w:left="640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A</w:t>
        <w:br/>
      </w:r>
      <w:r>
        <w:rPr>
          <w:sz w:val="16"/>
        </w:rPr>
        <w:t>B.</w:t>
        <w:t xml:space="preserve">    </w:t>
      </w:r>
      <w:r>
        <w:rPr>
          <w:sz w:val="16"/>
        </w:rPr>
        <w:t>B</w:t>
        <w:br/>
      </w:r>
      <w:r>
        <w:rPr>
          <w:sz w:val="16"/>
        </w:rPr>
        <w:t>C.</w:t>
        <w:t xml:space="preserve">    </w:t>
      </w:r>
      <w:r>
        <w:rPr>
          <w:sz w:val="16"/>
        </w:rPr>
        <w:t>C</w:t>
        <w:br/>
      </w:r>
      <w:r>
        <w:rPr>
          <w:sz w:val="16"/>
        </w:rPr>
        <w:t>D.</w:t>
        <w:t xml:space="preserve">    </w:t>
      </w:r>
      <w:r>
        <w:rPr>
          <w:sz w:val="16"/>
        </w:rPr>
        <w:t>D</w:t>
        <w:br/>
      </w:r>
      <w:r>
        <w:rPr>
          <w:sz w:val="16"/>
        </w:rPr>
        <w:t xml:space="preserve">                </w:t>
        <w:br/>
      </w:r>
      <w:r>
        <w:rPr>
          <w:sz w:val="16"/>
        </w:rPr>
        <w:t>正确答案</w:t>
      </w:r>
      <w:r>
        <w:rPr>
          <w:sz w:val="16"/>
        </w:rPr>
        <w:t>：(1) B(2)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