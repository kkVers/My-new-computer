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数据结构（本） · 形考作业4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本次形考共27道题，100分，在形成性考核成绩中占20%。</w:t>
        <w:br/>
      </w:r>
      <w:r>
        <w:rPr>
          <w:sz w:val="20"/>
        </w:rPr>
        <w:t>题型包括：</w:t>
        <w:br/>
      </w:r>
      <w:r>
        <w:rPr>
          <w:sz w:val="20"/>
        </w:rPr>
        <w:t>一、单项选择题（每题2分，20题，共40分）</w:t>
        <w:br/>
      </w:r>
      <w:r>
        <w:rPr>
          <w:sz w:val="20"/>
        </w:rPr>
        <w:t>二、程序选择填空题（每题10分，2题，共20分）</w:t>
        <w:br/>
      </w:r>
      <w:r>
        <w:rPr>
          <w:sz w:val="20"/>
        </w:rPr>
        <w:t>三、综合应用题（每8分，5题，共40分）</w:t>
        <w:br/>
      </w:r>
      <w:r>
        <w:rPr>
          <w:sz w:val="20"/>
        </w:rPr>
        <w:t>操作提示：</w:t>
        <w:br/>
      </w:r>
      <w:r>
        <w:rPr>
          <w:sz w:val="20"/>
        </w:rPr>
        <w:t>题目均为客观题，系统自动判分，你可以回答无数次，系统记录你的最好成绩为最终形考成绩。若无法一次答完，请点击左侧边栏的“测验导航”下的“结束答题”按钮（如下图所示），保存本次已答内容。若不点击此按钮本次答题记录将不保存，下次您需要重新答题。</w:t>
        <w:br/>
      </w:r>
      <w:r>
        <w:br/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一、单项选择题（每小题2分，共40分）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对线性表进行二分查找时，要求线性表必须（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以顺序存储方式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以链接存储方式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以顺序存储方式，且数据元素有序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以链接存储方式，且数据元素有序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采用顺序查找方法查找长度为n的线性表时，每个元素的平均查找长度为（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n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n/2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(n+1)/2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(n-1)/2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有一个长度为10的有序表，按折半查找对该表进行查找，在等概率情况下查找成功的平均比较次数为（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29/10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31/10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26/10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29/9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已知一个有序表为{11,22,33,44,55,66,77,88,99}，则顺序查找元素55需要比较（   ）次。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4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5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6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有数据{53,30,37,12,45,24,96}，从空二叉树开始逐个插入数据来形成二叉排序树，若希望高度最小，应该选择的序列是（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45,24,53,12,37,96,30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37,24,12,30,53,45,96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12,24,30,37,45,53,96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30,24,12,37,45,96,53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 xml:space="preserve"> 对于顺序存储的有序表{5,12,20,26,37,42,46,50,64}，若采用折半查找，则查找元素26的比较次数是（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6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4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5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在所有的排序方法中，关键字比较的次数与记录初始排列秩序无关的是（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冒泡排序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希尔排序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直接选择排序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直接插入排序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从未排序序列中依次取出元素与已经排好序的序列中的元素作比较。将其放入已排序序列的正确的位置上，此方法称为（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插入排序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选择排序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交换排序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归并排序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依次将每两个相邻的有序表合并成一个有序表的排序方法称为（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插入排序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交换排序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选择排序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归并排序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当两个元素出现逆序的时候就交换位置，这种排序方法称为（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插入排序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交换排序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选择排序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归并排序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每次把待排序的区间划分为左、右两个子区间，其中左区间中记录的关键字均小于等于基准记录的关键字，右区间中记录的关键字均大于等于基准记录的关键字，这种排序称为（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插入排序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快速排序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堆排序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归并排序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 xml:space="preserve"> 一组记录的关键字序列为（46,20,30,79，56，38，40，84,90,110），利用快速排序，以第一个关键字为分割元素，经过一次划分后结果为（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40</w:t>
      </w:r>
      <w:r>
        <w:rPr>
          <w:sz w:val="16"/>
        </w:rPr>
        <w:t>，</w:t>
      </w:r>
      <w:r>
        <w:rPr>
          <w:sz w:val="16"/>
        </w:rPr>
        <w:t>20,30,38</w:t>
      </w:r>
      <w:r>
        <w:rPr>
          <w:sz w:val="16"/>
        </w:rPr>
        <w:t>，</w:t>
      </w:r>
      <w:r>
        <w:rPr>
          <w:sz w:val="16"/>
        </w:rPr>
        <w:t>46</w:t>
      </w:r>
      <w:r>
        <w:rPr>
          <w:sz w:val="16"/>
        </w:rPr>
        <w:t>，</w:t>
      </w:r>
      <w:r>
        <w:rPr>
          <w:sz w:val="16"/>
        </w:rPr>
        <w:t>56</w:t>
      </w:r>
      <w:r>
        <w:rPr>
          <w:sz w:val="16"/>
        </w:rPr>
        <w:t>，</w:t>
      </w:r>
      <w:r>
        <w:rPr>
          <w:sz w:val="16"/>
        </w:rPr>
        <w:t>79</w:t>
      </w:r>
      <w:r>
        <w:rPr>
          <w:sz w:val="16"/>
        </w:rPr>
        <w:t>，</w:t>
      </w:r>
      <w:r>
        <w:rPr>
          <w:sz w:val="16"/>
        </w:rPr>
        <w:t>84,90,110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20,30,40</w:t>
      </w:r>
      <w:r>
        <w:rPr>
          <w:sz w:val="16"/>
        </w:rPr>
        <w:t>，</w:t>
      </w:r>
      <w:r>
        <w:rPr>
          <w:sz w:val="16"/>
        </w:rPr>
        <w:t>38</w:t>
      </w:r>
      <w:r>
        <w:rPr>
          <w:sz w:val="16"/>
        </w:rPr>
        <w:t>，</w:t>
      </w:r>
      <w:r>
        <w:rPr>
          <w:sz w:val="16"/>
        </w:rPr>
        <w:t>46</w:t>
      </w:r>
      <w:r>
        <w:rPr>
          <w:sz w:val="16"/>
        </w:rPr>
        <w:t>，</w:t>
      </w:r>
      <w:r>
        <w:rPr>
          <w:sz w:val="16"/>
        </w:rPr>
        <w:t>79</w:t>
      </w:r>
      <w:r>
        <w:rPr>
          <w:sz w:val="16"/>
        </w:rPr>
        <w:t>，</w:t>
      </w:r>
      <w:r>
        <w:rPr>
          <w:sz w:val="16"/>
        </w:rPr>
        <w:t>56</w:t>
      </w:r>
      <w:r>
        <w:rPr>
          <w:sz w:val="16"/>
        </w:rPr>
        <w:t>，</w:t>
      </w:r>
      <w:r>
        <w:rPr>
          <w:sz w:val="16"/>
        </w:rPr>
        <w:t>84,90,100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30,20,40</w:t>
      </w:r>
      <w:r>
        <w:rPr>
          <w:sz w:val="16"/>
        </w:rPr>
        <w:t>，</w:t>
      </w:r>
      <w:r>
        <w:rPr>
          <w:sz w:val="16"/>
        </w:rPr>
        <w:t>38</w:t>
      </w:r>
      <w:r>
        <w:rPr>
          <w:sz w:val="16"/>
        </w:rPr>
        <w:t>，</w:t>
      </w:r>
      <w:r>
        <w:rPr>
          <w:sz w:val="16"/>
        </w:rPr>
        <w:t>46</w:t>
      </w:r>
      <w:r>
        <w:rPr>
          <w:sz w:val="16"/>
        </w:rPr>
        <w:t>，</w:t>
      </w:r>
      <w:r>
        <w:rPr>
          <w:sz w:val="16"/>
        </w:rPr>
        <w:t>84</w:t>
      </w:r>
      <w:r>
        <w:rPr>
          <w:sz w:val="16"/>
        </w:rPr>
        <w:t>，</w:t>
      </w:r>
      <w:r>
        <w:rPr>
          <w:sz w:val="16"/>
        </w:rPr>
        <w:t>56</w:t>
      </w:r>
      <w:r>
        <w:rPr>
          <w:sz w:val="16"/>
        </w:rPr>
        <w:t>，</w:t>
      </w:r>
      <w:r>
        <w:rPr>
          <w:sz w:val="16"/>
        </w:rPr>
        <w:t>79,90,100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20,30 38</w:t>
      </w:r>
      <w:r>
        <w:rPr>
          <w:sz w:val="16"/>
        </w:rPr>
        <w:t>，</w:t>
      </w:r>
      <w:r>
        <w:rPr>
          <w:sz w:val="16"/>
        </w:rPr>
        <w:t>40</w:t>
      </w:r>
      <w:r>
        <w:rPr>
          <w:sz w:val="16"/>
        </w:rPr>
        <w:t>，</w:t>
      </w:r>
      <w:r>
        <w:rPr>
          <w:sz w:val="16"/>
        </w:rPr>
        <w:t>46</w:t>
      </w:r>
      <w:r>
        <w:rPr>
          <w:sz w:val="16"/>
        </w:rPr>
        <w:t>，</w:t>
      </w:r>
      <w:r>
        <w:rPr>
          <w:sz w:val="16"/>
        </w:rPr>
        <w:t>56</w:t>
      </w:r>
      <w:r>
        <w:rPr>
          <w:sz w:val="16"/>
        </w:rPr>
        <w:t>，</w:t>
      </w:r>
      <w:r>
        <w:rPr>
          <w:sz w:val="16"/>
        </w:rPr>
        <w:t>79</w:t>
      </w:r>
      <w:r>
        <w:rPr>
          <w:sz w:val="16"/>
        </w:rPr>
        <w:t>，</w:t>
      </w:r>
      <w:r>
        <w:rPr>
          <w:sz w:val="16"/>
        </w:rPr>
        <w:t xml:space="preserve">84,90,100 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在有序表{10,14，34，43，47，64，75，80，90}中，用折半查找法查找值80时，经（     ）次比较后查找成功。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4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3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5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对序列（49，38，65，97，76，13，47，50）采用直接插入排序法进行排序，要把第七个元素47插入到已排序中，为寻找插入的合适位置需要进行（   ）次元素间的比较。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4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5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6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排序方法中，从未排序序列中挑选元素，并将其依次放入已排序序列（初始为空）的一端的方法，称为（   ）排序。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归并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插入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选择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快速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一组记录的关键字序列为（26，59，36，18，20，25），利用堆排序的方法建立的初始小根堆为（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26，18，59，20，36，25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18，20，25，59，26，36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18，20，36，59，26，25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26，59，36，18，20，25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一组记录的关键字序列为（25，48，16，35，79，82，23，40，36，72），其中，含有5个长度为2的有序表，按归并排序的方法对该序列进行一趟归并后的结果为（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16，25，35，48，23，40，79，82，36，72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16，25，35，48，79，82，23，36，40，72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16，25，48，35，79，82，23，36，40，72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16，25，35，48，79，23，36，40，82，72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已知10个数据元素为（54，28，16，34，73，62，95，60，26，43），对该数列从小到大排序，经过一趟冒泡排序后的序列为（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16，28，34，54，73，62，60，26，43，95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28，16，34，54，62，73，60，26，43，95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28，16，34，54，62，60，73，26，43，95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16，28，34，54，62，60，73，26，43，95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一组记录的关键字序列为（46，79，56，38，40，84），利用快速排序，以第一个关键字为分割元素，经过一次划分后结果为（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40，38，46，79，56，84  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40，38，46，56，79，84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40，38，46，84，56，79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38，40，46，56，79，84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21.</w:t>
        <w:t xml:space="preserve">    </w:t>
      </w:r>
      <w:r>
        <w:rPr>
          <w:sz w:val="24"/>
        </w:rPr>
        <w:t>一组记录的关键字序列为（80,57,41,39,46,47），利用堆排序（堆顶元素是最小元素）的方法建立的初始堆为（</w:t>
      </w:r>
      <w:r>
        <w:rPr>
          <w:sz w:val="24"/>
        </w:rPr>
        <w:t xml:space="preserve">  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39，46，41，57，80，47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39，47，46，80，41，57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41，39，46，47，57，80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39，80，46，47，41，57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二、程序填空题（每题</w:t>
      </w:r>
      <w:r>
        <w:rPr>
          <w:sz w:val="24"/>
        </w:rPr>
        <w:t>10</w:t>
      </w:r>
      <w:r>
        <w:rPr>
          <w:sz w:val="24"/>
        </w:rPr>
        <w:t>分，</w:t>
      </w:r>
      <w:r>
        <w:rPr>
          <w:sz w:val="24"/>
        </w:rPr>
        <w:t>2</w:t>
      </w:r>
      <w:r>
        <w:rPr>
          <w:sz w:val="24"/>
        </w:rPr>
        <w:t>题，共</w:t>
      </w:r>
      <w:r>
        <w:rPr>
          <w:sz w:val="24"/>
        </w:rPr>
        <w:t>20</w:t>
      </w:r>
      <w:r>
        <w:rPr>
          <w:sz w:val="24"/>
        </w:rPr>
        <w:t>分。</w:t>
      </w:r>
      <w:r>
        <w:rPr>
          <w:sz w:val="24"/>
        </w:rPr>
        <w:t>请点击正确选项，然后拖拽至相应的方框上</w:t>
      </w:r>
      <w:r>
        <w:rPr>
          <w:sz w:val="24"/>
        </w:rPr>
        <w:t>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23.</w:t>
        <w:t xml:space="preserve">    </w:t>
      </w:r>
      <w:r>
        <w:rPr>
          <w:sz w:val="24"/>
        </w:rPr>
        <w:t xml:space="preserve">    以下函数是二叉排序树的查找算法，若二叉树为空，则返回根结点的指针，否则，返回值是指向树结点的结构指针</w:t>
      </w:r>
      <w:r>
        <w:rPr>
          <w:sz w:val="24"/>
        </w:rPr>
        <w:t>p（查找成功p指向查到的树结点，不成功p指向为NULL）完成程序中的空格</w:t>
        <w:br/>
      </w:r>
      <w:r>
        <w:rPr>
          <w:sz w:val="24"/>
        </w:rPr>
        <w:t>typedef  struct  Bnode</w:t>
        <w:br/>
      </w:r>
      <w:r>
        <w:rPr>
          <w:sz w:val="24"/>
        </w:rPr>
        <w:t>{   int  key;</w:t>
        <w:br/>
      </w:r>
      <w:r>
        <w:rPr>
          <w:sz w:val="24"/>
        </w:rPr>
        <w:t>struct   Bnode *left;</w:t>
        <w:br/>
      </w:r>
      <w:r>
        <w:rPr>
          <w:sz w:val="24"/>
        </w:rPr>
        <w:t>struct   Bnode *right;</w:t>
        <w:br/>
      </w:r>
      <w:r>
        <w:rPr>
          <w:sz w:val="24"/>
        </w:rPr>
        <w:t>} Bnode;</w:t>
        <w:br/>
      </w:r>
      <w:r>
        <w:rPr>
          <w:sz w:val="24"/>
        </w:rPr>
        <w:t xml:space="preserve">       Bnode *BSearch(Bnode  *bt, int k)</w:t>
        <w:br/>
      </w:r>
      <w:r>
        <w:rPr>
          <w:sz w:val="24"/>
        </w:rPr>
        <w:t xml:space="preserve">        /* bt用于接收二叉排序树的根结点的指针，k用以接收要查找的关键字*/  </w:t>
        <w:br/>
      </w:r>
      <w:r>
        <w:rPr>
          <w:sz w:val="24"/>
        </w:rPr>
        <w:t xml:space="preserve">         {   Bnode *p;</w:t>
        <w:br/>
      </w:r>
      <w:r>
        <w:rPr>
          <w:sz w:val="24"/>
        </w:rPr>
        <w:t xml:space="preserve">             if(bt== __(1)__)</w:t>
        <w:br/>
      </w:r>
      <w:r>
        <w:rPr>
          <w:sz w:val="24"/>
        </w:rPr>
        <w:t xml:space="preserve">              return (bt);</w:t>
        <w:br/>
      </w:r>
      <w:r>
        <w:rPr>
          <w:sz w:val="24"/>
        </w:rPr>
        <w:t xml:space="preserve">             p=bt;</w:t>
        <w:br/>
      </w:r>
      <w:r>
        <w:rPr>
          <w:sz w:val="24"/>
        </w:rPr>
        <w:t xml:space="preserve">             while(p-&gt;key!= __(2)__)       </w:t>
        <w:br/>
      </w:r>
      <w:r>
        <w:rPr>
          <w:sz w:val="24"/>
        </w:rPr>
        <w:t xml:space="preserve">              {  if(k&lt;p-&gt;key)       </w:t>
        <w:br/>
      </w:r>
      <w:r>
        <w:rPr>
          <w:sz w:val="24"/>
        </w:rPr>
        <w:t xml:space="preserve">                  __(3)__;</w:t>
        <w:br/>
      </w:r>
      <w:r>
        <w:rPr>
          <w:sz w:val="24"/>
        </w:rPr>
        <w:t xml:space="preserve">                 else __(4)__;       </w:t>
        <w:br/>
      </w:r>
      <w:r>
        <w:rPr>
          <w:sz w:val="24"/>
        </w:rPr>
        <w:t xml:space="preserve">                 if(p==NULL) break;        </w:t>
        <w:br/>
      </w:r>
      <w:r>
        <w:rPr>
          <w:sz w:val="24"/>
        </w:rPr>
        <w:t xml:space="preserve">              }</w:t>
        <w:br/>
      </w:r>
      <w:r>
        <w:rPr>
          <w:sz w:val="24"/>
        </w:rPr>
        <w:t xml:space="preserve">             return(__(5)__;</w:t>
        <w:br/>
      </w:r>
      <w:r>
        <w:rPr>
          <w:sz w:val="24"/>
        </w:rPr>
        <w:t xml:space="preserve">         }</w:t>
        <w:br/>
      </w:r>
      <w:r>
        <w:rPr>
          <w:sz w:val="24"/>
        </w:rPr>
        <w:t xml:space="preserve">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 xml:space="preserve"> 匹配题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10.0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(计分规则:按匹配正确项计分)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6"/>
              </w:rPr>
              <w:t>提示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答案池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NULL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p=p-&gt;left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k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p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选项5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p=p-&gt;right  </w:t>
            </w:r>
          </w:p>
        </w:tc>
      </w:tr>
    </w:tbl>
    <w:p>
      <w:pPr/>
      <w:r>
        <w:rPr>
          <w:sz w:val="16"/>
        </w:rPr>
        <w:t>正确答案: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NULL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k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p=p-&gt;left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选项4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p=p-&gt;right  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选项5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</w:t>
            </w:r>
          </w:p>
        </w:tc>
      </w:tr>
    </w:tbl>
    <w:p>
      <w:pPr/>
      <w:r>
        <w:rPr>
          <w:sz w:val="16"/>
        </w:rPr>
        <w:t>答案解释:</w:t>
      </w:r>
      <w:r>
        <w:rPr>
          <w:sz w:val="16"/>
        </w:rPr>
        <w:t>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24.</w:t>
        <w:t xml:space="preserve">    </w:t>
      </w:r>
      <w:r>
        <w:rPr>
          <w:sz w:val="24"/>
        </w:rPr>
        <w:t xml:space="preserve">    以下程序是折半插入排序的算法</w:t>
        <w:br/>
      </w:r>
      <w:r>
        <w:rPr>
          <w:sz w:val="24"/>
        </w:rPr>
        <w:t xml:space="preserve">    设待排序的记录序列存放在a[1],…a[n]中，以a[0]作为辅助工作单元，程序是要把a[i] 插入到已经有序的序列a[1],…a[i-1]中。</w:t>
        <w:br/>
      </w:r>
      <w:r>
        <w:rPr>
          <w:sz w:val="24"/>
        </w:rPr>
        <w:t xml:space="preserve">   void binsort (NODE a[ ],int n)</w:t>
        <w:br/>
      </w:r>
      <w:r>
        <w:rPr>
          <w:sz w:val="24"/>
        </w:rPr>
        <w:t xml:space="preserve">   {   int x,i,j,s,k,m;</w:t>
        <w:br/>
      </w:r>
      <w:r>
        <w:rPr>
          <w:sz w:val="24"/>
        </w:rPr>
        <w:t xml:space="preserve">       for （i=2；i&lt;=__(1)__;i++）</w:t>
        <w:br/>
      </w:r>
      <w:r>
        <w:rPr>
          <w:sz w:val="24"/>
        </w:rPr>
        <w:t xml:space="preserve">       {  a[0]=a[i];</w:t>
        <w:br/>
      </w:r>
      <w:r>
        <w:rPr>
          <w:sz w:val="24"/>
        </w:rPr>
        <w:t xml:space="preserve">          x= a[i].key;</w:t>
        <w:br/>
      </w:r>
      <w:r>
        <w:rPr>
          <w:sz w:val="24"/>
        </w:rPr>
        <w:t xml:space="preserve">          s=1;</w:t>
        <w:br/>
      </w:r>
      <w:r>
        <w:rPr>
          <w:sz w:val="24"/>
        </w:rPr>
        <w:t xml:space="preserve">          j=i-1;</w:t>
        <w:br/>
      </w:r>
      <w:r>
        <w:rPr>
          <w:sz w:val="24"/>
        </w:rPr>
        <w:t xml:space="preserve">          while (s&lt;=j)</w:t>
        <w:br/>
      </w:r>
      <w:r>
        <w:rPr>
          <w:sz w:val="24"/>
        </w:rPr>
        <w:t xml:space="preserve">          {  m=__(2)__</w:t>
        <w:br/>
      </w:r>
      <w:r>
        <w:rPr>
          <w:sz w:val="24"/>
        </w:rPr>
        <w:t xml:space="preserve">             if( x&lt;a[m].key)</w:t>
        <w:br/>
      </w:r>
      <w:r>
        <w:rPr>
          <w:sz w:val="24"/>
        </w:rPr>
        <w:t xml:space="preserve">                __(3)__</w:t>
        <w:br/>
      </w:r>
      <w:r>
        <w:rPr>
          <w:sz w:val="24"/>
        </w:rPr>
        <w:t xml:space="preserve">             else</w:t>
        <w:br/>
      </w:r>
      <w:r>
        <w:rPr>
          <w:sz w:val="24"/>
        </w:rPr>
        <w:t xml:space="preserve">                __(4)__</w:t>
        <w:br/>
      </w:r>
      <w:r>
        <w:rPr>
          <w:sz w:val="24"/>
        </w:rPr>
        <w:t xml:space="preserve">           }</w:t>
        <w:br/>
      </w:r>
      <w:r>
        <w:rPr>
          <w:sz w:val="24"/>
        </w:rPr>
        <w:t xml:space="preserve">          for ( k=i-1;k&gt;=j+1;k- -)</w:t>
        <w:br/>
      </w:r>
      <w:r>
        <w:rPr>
          <w:sz w:val="24"/>
        </w:rPr>
        <w:t xml:space="preserve">            __(5)__=a[k];</w:t>
        <w:br/>
      </w:r>
      <w:r>
        <w:rPr>
          <w:sz w:val="24"/>
        </w:rPr>
        <w:t xml:space="preserve">        a[j+1]=a[0];</w:t>
        <w:br/>
      </w:r>
      <w:r>
        <w:rPr>
          <w:sz w:val="24"/>
        </w:rPr>
        <w:t xml:space="preserve">       }</w:t>
        <w:br/>
      </w:r>
      <w:r>
        <w:rPr>
          <w:sz w:val="24"/>
        </w:rPr>
        <w:t xml:space="preserve">    }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 xml:space="preserve"> 匹配题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10.0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(计分规则:按匹配正确项计分)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6"/>
              </w:rPr>
              <w:t>提示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答案池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s=m+1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 j=m-1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n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(s+j)/2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选项5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 a[k+1]</w:t>
            </w:r>
          </w:p>
        </w:tc>
      </w:tr>
    </w:tbl>
    <w:p>
      <w:pPr/>
      <w:r>
        <w:rPr>
          <w:sz w:val="16"/>
        </w:rPr>
        <w:t>正确答案: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n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(s+j)/2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 j=m-1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选项4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s=m+1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选项5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 a[k+1]</w:t>
            </w:r>
          </w:p>
        </w:tc>
      </w:tr>
    </w:tbl>
    <w:p>
      <w:pPr/>
      <w:r>
        <w:rPr>
          <w:sz w:val="16"/>
        </w:rPr>
        <w:t>答案解释:</w:t>
      </w:r>
      <w:r>
        <w:rPr>
          <w:sz w:val="16"/>
        </w:rPr>
        <w:t>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三、综合题（每小题8分，共40分）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26.</w:t>
        <w:t xml:space="preserve">    </w:t>
      </w:r>
      <w:r>
        <w:rPr>
          <w:sz w:val="24"/>
        </w:rPr>
        <w:t xml:space="preserve">   （1）</w:t>
      </w:r>
      <w:r>
        <w:rPr>
          <w:sz w:val="24"/>
        </w:rPr>
        <w:t>设查找表为</w:t>
      </w:r>
      <w:r>
        <w:rPr>
          <w:sz w:val="24"/>
        </w:rPr>
        <w:t>(1,10,11,14,23,27,29,55,68) ，画出对上述查找表进行折半查找所对应的判</w:t>
      </w:r>
      <w:r>
        <w:rPr>
          <w:sz w:val="24"/>
        </w:rPr>
        <w:t>定树，为了成功查找到元素</w:t>
      </w:r>
      <w:r>
        <w:rPr>
          <w:sz w:val="24"/>
        </w:rPr>
        <w:t>14,需要依次与元素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进行比较。</w:t>
        <w:br/>
      </w:r>
      <w:r>
        <w:rPr>
          <w:sz w:val="24"/>
        </w:rPr>
        <w:t xml:space="preserve">            A. 23,10,1,14       B.23,29,27,14      C. 23,10,11,14     D.23,29,55,14</w:t>
        <w:br/>
      </w:r>
      <w:r>
        <w:rPr>
          <w:sz w:val="24"/>
        </w:rPr>
        <w:t xml:space="preserve">   （2）</w:t>
      </w:r>
      <w:r>
        <w:rPr>
          <w:sz w:val="24"/>
        </w:rPr>
        <w:t>在等概率条件下，成功查找的平均比较次数为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>。</w:t>
        <w:br/>
      </w:r>
      <w:r>
        <w:rPr>
          <w:sz w:val="24"/>
        </w:rPr>
        <w:t xml:space="preserve">             A.24/9            B. 25 /9           C.3              D.2.5</w:t>
        <w:br/>
      </w:r>
      <w:r>
        <w:rPr>
          <w:sz w:val="24"/>
        </w:rPr>
        <w:t xml:space="preserve"> 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C(2) 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27.</w:t>
        <w:t xml:space="preserve">    </w:t>
      </w:r>
      <w:r>
        <w:rPr>
          <w:sz w:val="24"/>
        </w:rPr>
        <w:t xml:space="preserve">   （1）一组记录的关键字序列为（47，80，57，39，41，46），利用堆排序的方法建立的</w:t>
      </w:r>
      <w:r>
        <w:rPr>
          <w:sz w:val="24"/>
        </w:rPr>
        <w:t>初始堆为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>（堆顶元素是最小元素</w:t>
      </w:r>
      <w:r>
        <w:rPr>
          <w:sz w:val="24"/>
        </w:rPr>
        <w:t>,采用树的形式建堆）。</w:t>
        <w:br/>
      </w:r>
      <w:r>
        <w:rPr>
          <w:sz w:val="24"/>
        </w:rPr>
        <w:t xml:space="preserve">   A. 39,41,57,80,47,46        B.39,41,46,80,47,57 </w:t>
        <w:br/>
      </w:r>
      <w:r>
        <w:rPr>
          <w:sz w:val="24"/>
        </w:rPr>
        <w:t xml:space="preserve">   C. 39,47,46,80,41,57        D.39,41,57,80,46,47   </w:t>
        <w:br/>
      </w:r>
      <w:r>
        <w:rPr>
          <w:sz w:val="24"/>
        </w:rPr>
        <w:t xml:space="preserve">   （2）</w:t>
      </w:r>
      <w:r>
        <w:rPr>
          <w:sz w:val="24"/>
        </w:rPr>
        <w:t>输出堆顶元素后,调整后的堆为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 xml:space="preserve">。 </w:t>
        <w:br/>
      </w:r>
      <w:r>
        <w:rPr>
          <w:sz w:val="24"/>
        </w:rPr>
        <w:t xml:space="preserve">           A.41,47,46,80,57              B.41,57,46,80,47</w:t>
        <w:br/>
      </w:r>
      <w:r>
        <w:rPr>
          <w:sz w:val="24"/>
        </w:rPr>
        <w:t xml:space="preserve">          C.41,57,80,47,46               D.41,80,46,47,57      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B(2) 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28.</w:t>
        <w:t xml:space="preserve">    </w:t>
      </w:r>
      <w:r>
        <w:rPr>
          <w:sz w:val="24"/>
        </w:rPr>
        <w:t xml:space="preserve">   （1）</w:t>
      </w:r>
      <w:r>
        <w:rPr>
          <w:sz w:val="24"/>
        </w:rPr>
        <w:t>对</w:t>
      </w:r>
      <w:r>
        <w:rPr>
          <w:sz w:val="24"/>
        </w:rPr>
        <w:t>关键字序列</w:t>
      </w:r>
      <w:r>
        <w:rPr>
          <w:sz w:val="24"/>
        </w:rPr>
        <w:t>(56,51,71,54,46,106),利用快速排序，以第一个关键字为分割元素，</w:t>
      </w:r>
      <w:r>
        <w:rPr>
          <w:sz w:val="24"/>
        </w:rPr>
        <w:t>经过一次划分后结果为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>；</w:t>
        <w:br/>
      </w:r>
      <w:r>
        <w:rPr>
          <w:sz w:val="24"/>
        </w:rPr>
        <w:t xml:space="preserve">       A. 46,51,56,54,71,106              B. 56,51,54,46,71,106</w:t>
        <w:br/>
      </w:r>
      <w:r>
        <w:rPr>
          <w:sz w:val="24"/>
        </w:rPr>
        <w:t xml:space="preserve">      C. 46,51,54,56,71,106               D. 56,51,46,54,71,106</w:t>
        <w:br/>
      </w:r>
      <w:r>
        <w:rPr>
          <w:sz w:val="24"/>
        </w:rPr>
        <w:t xml:space="preserve">   （2）</w:t>
      </w:r>
      <w:r>
        <w:rPr>
          <w:sz w:val="24"/>
        </w:rPr>
        <w:t>一组记录的关键字序列为（ 60,47，80，57， 39，41，46,30），利用归并排序的方法,经过(2,2)归并的结果序列为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。.</w:t>
        <w:br/>
      </w:r>
      <w:r>
        <w:rPr>
          <w:sz w:val="24"/>
        </w:rPr>
        <w:t xml:space="preserve">      A.(30, 57, 60, 80,47,39,41,46  )        B. (47, 60, 57, 80, 30,39,41,46  )</w:t>
        <w:br/>
      </w:r>
      <w:r>
        <w:rPr>
          <w:sz w:val="24"/>
        </w:rPr>
        <w:t xml:space="preserve">      C.(41, 57, 60, 80, 30,39,47,46  )       D. (47, 57, 60, 80, 30,39,41,46  )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C(2)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29.</w:t>
        <w:t xml:space="preserve">    </w:t>
      </w:r>
      <w:r>
        <w:rPr>
          <w:sz w:val="24"/>
        </w:rPr>
        <w:t xml:space="preserve">    （1）对</w:t>
      </w:r>
      <w:r>
        <w:rPr>
          <w:sz w:val="24"/>
        </w:rPr>
        <w:t>关键字序列</w:t>
      </w:r>
      <w:r>
        <w:rPr>
          <w:sz w:val="24"/>
        </w:rPr>
        <w:t>(36,69,46,28,30,74)采用快速排序，以第一个关键字为分割元素，</w:t>
      </w:r>
      <w:r>
        <w:rPr>
          <w:sz w:val="24"/>
        </w:rPr>
        <w:t>经过一次划分后的结果序列为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  <w:br/>
      </w:r>
      <w:r>
        <w:rPr>
          <w:sz w:val="24"/>
        </w:rPr>
        <w:t xml:space="preserve">                A.30，28，46，36，69，74         B.28</w:t>
      </w:r>
      <w:r>
        <w:rPr>
          <w:sz w:val="24"/>
        </w:rPr>
        <w:t>，</w:t>
      </w:r>
      <w:r>
        <w:rPr>
          <w:sz w:val="24"/>
        </w:rPr>
        <w:t>30，36，46，69，74</w:t>
        <w:br/>
      </w:r>
      <w:r>
        <w:rPr>
          <w:sz w:val="24"/>
        </w:rPr>
        <w:t xml:space="preserve">                C. 28</w:t>
      </w:r>
      <w:r>
        <w:rPr>
          <w:sz w:val="24"/>
        </w:rPr>
        <w:t>，</w:t>
      </w:r>
      <w:r>
        <w:rPr>
          <w:sz w:val="24"/>
        </w:rPr>
        <w:t>30，46，36，69，74         D. 30，28，36，46，69，74</w:t>
        <w:br/>
      </w:r>
      <w:r>
        <w:rPr>
          <w:sz w:val="24"/>
        </w:rPr>
        <w:t xml:space="preserve">    （2）用冒泡法对上述序列排序</w:t>
      </w:r>
      <w:r>
        <w:rPr>
          <w:sz w:val="24"/>
        </w:rPr>
        <w:t>,经两趟冒泡的结果序列为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。</w:t>
        <w:br/>
      </w:r>
      <w:r>
        <w:rPr>
          <w:sz w:val="24"/>
        </w:rPr>
        <w:t xml:space="preserve">                A. 36,28,30,46,69,74                 B. 36,46,28,20,69,74          </w:t>
        <w:br/>
      </w:r>
      <w:r>
        <w:rPr>
          <w:sz w:val="24"/>
        </w:rPr>
        <w:t xml:space="preserve">               .C. 38,36,30,46,69,74                 D.28,36,,30,46,69,74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D(2) 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30.</w:t>
        <w:t xml:space="preserve">    </w:t>
      </w:r>
      <w:r>
        <w:rPr>
          <w:sz w:val="24"/>
        </w:rPr>
        <w:t xml:space="preserve">   （</w:t>
      </w:r>
      <w:r>
        <w:rPr>
          <w:sz w:val="24"/>
        </w:rPr>
        <w:t>1）一组记录的关键字序列为{45，40，65，43，35，95}写出利用快速排序的方法，以第一个记录为基准得到的一趟划分的结果为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；</w:t>
        <w:br/>
      </w:r>
      <w:r>
        <w:rPr>
          <w:sz w:val="24"/>
        </w:rPr>
        <w:t xml:space="preserve"> A. 35 40 65 45 35 95</w:t>
        <w:br/>
      </w:r>
      <w:r>
        <w:rPr>
          <w:sz w:val="24"/>
        </w:rPr>
        <w:t xml:space="preserve"> B. 35 40 65 43 45 95</w:t>
        <w:br/>
      </w:r>
      <w:r>
        <w:rPr>
          <w:sz w:val="24"/>
        </w:rPr>
        <w:t xml:space="preserve"> C. 35 40 43 45 65 95</w:t>
        <w:br/>
      </w:r>
      <w:r>
        <w:rPr>
          <w:sz w:val="24"/>
        </w:rPr>
        <w:t xml:space="preserve"> D. 35 40 45 43 65 95</w:t>
        <w:br/>
      </w:r>
      <w:r>
        <w:rPr>
          <w:sz w:val="24"/>
        </w:rPr>
        <w:t xml:space="preserve">   （</w:t>
      </w:r>
      <w:r>
        <w:rPr>
          <w:sz w:val="24"/>
        </w:rPr>
        <w:t>2）对上述序列 利用直接插入排序，逐次插入过程中，共进行了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次元素间的比较。</w:t>
        <w:br/>
      </w:r>
      <w:r>
        <w:rPr>
          <w:sz w:val="24"/>
        </w:rPr>
        <w:t xml:space="preserve">                A. 8     B. 11     C.9     D.10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C(2)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