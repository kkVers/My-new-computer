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28D8A1">
      <w:pPr>
        <w:jc w:val="center"/>
        <w:rPr>
          <w:rFonts w:hint="eastAsia"/>
          <w:b/>
          <w:color w:val="FF0000"/>
          <w:sz w:val="32"/>
          <w:szCs w:val="24"/>
          <w:lang w:val="en-US" w:eastAsia="zh-CN"/>
        </w:rPr>
      </w:pPr>
      <w:r>
        <w:rPr>
          <w:rFonts w:hint="eastAsia"/>
          <w:b/>
          <w:color w:val="FF0000"/>
          <w:sz w:val="32"/>
          <w:szCs w:val="24"/>
          <w:lang w:eastAsia="zh-CN"/>
        </w:rPr>
        <w:t>题目为随机，需要按</w:t>
      </w:r>
      <w:r>
        <w:rPr>
          <w:rFonts w:hint="eastAsia"/>
          <w:b/>
          <w:color w:val="FF0000"/>
          <w:sz w:val="32"/>
          <w:szCs w:val="24"/>
          <w:lang w:val="en-US" w:eastAsia="zh-CN"/>
        </w:rPr>
        <w:t>ctrl+f调出搜索框，在题库里搜索</w:t>
      </w:r>
    </w:p>
    <w:p w14:paraId="5E2A5E13">
      <w:pPr>
        <w:jc w:val="center"/>
      </w:pPr>
      <w:r>
        <w:rPr>
          <w:rFonts w:hint="eastAsia"/>
          <w:b/>
          <w:color w:val="FF0000"/>
          <w:sz w:val="32"/>
          <w:szCs w:val="24"/>
          <w:lang w:val="en-US" w:eastAsia="zh-CN"/>
        </w:rPr>
        <w:t>任务1-3都是如此</w:t>
      </w:r>
      <w:r>
        <w:rPr>
          <w:b/>
          <w:sz w:val="30"/>
        </w:rPr>
        <w:br w:type="textWrapping"/>
      </w:r>
      <w:r>
        <w:rPr>
          <w:sz w:val="30"/>
        </w:rPr>
        <w:t>计算机网络（本） · 形考作业三（第5-7章，25%）</w:t>
      </w:r>
    </w:p>
    <w:p w14:paraId="4E8C18EC">
      <w:pPr>
        <w:spacing w:before="400" w:after="0" w:line="240" w:lineRule="auto"/>
        <w:jc w:val="left"/>
      </w:pPr>
      <w:r>
        <w:rPr>
          <w:sz w:val="24"/>
        </w:rPr>
        <w:t xml:space="preserve">1.    </w:t>
      </w:r>
      <w:r>
        <w:rPr>
          <w:color w:val="000000"/>
          <w:sz w:val="24"/>
        </w:rPr>
        <w:t>标准以太网遵循（   ）协议标准。</w:t>
      </w:r>
      <w:bookmarkStart w:id="0" w:name="_GoBack"/>
      <w:bookmarkEnd w:id="0"/>
      <w:r>
        <w:rPr>
          <w:color w:val="000000"/>
          <w:sz w:val="24"/>
        </w:rPr>
        <w:br w:type="textWrapping"/>
      </w:r>
    </w:p>
    <w:p w14:paraId="2B52E01C">
      <w:pPr>
        <w:spacing w:line="240" w:lineRule="auto"/>
        <w:jc w:val="left"/>
      </w:pPr>
      <w:r>
        <w:rPr>
          <w:color w:val="494949"/>
          <w:sz w:val="18"/>
        </w:rPr>
        <w:t>单选题(10.0分)（难易度:中）</w:t>
      </w:r>
    </w:p>
    <w:p w14:paraId="77459330">
      <w:pPr>
        <w:spacing w:line="240" w:lineRule="auto"/>
        <w:jc w:val="left"/>
      </w:pPr>
      <w:r>
        <w:rPr>
          <w:sz w:val="16"/>
        </w:rPr>
        <w:t xml:space="preserve">A.    </w:t>
      </w:r>
      <w:r>
        <w:rPr>
          <w:color w:val="000000"/>
          <w:sz w:val="16"/>
        </w:rPr>
        <w:t>IEEE 802.3</w:t>
      </w:r>
      <w:r>
        <w:rPr>
          <w:color w:val="000000"/>
          <w:sz w:val="16"/>
        </w:rPr>
        <w:br w:type="textWrapping"/>
      </w:r>
      <w:r>
        <w:rPr>
          <w:color w:val="000000"/>
          <w:sz w:val="16"/>
        </w:rPr>
        <w:br w:type="textWrapping"/>
      </w:r>
      <w:r>
        <w:rPr>
          <w:sz w:val="16"/>
        </w:rPr>
        <w:t xml:space="preserve">B.    </w:t>
      </w:r>
      <w:r>
        <w:rPr>
          <w:color w:val="000000"/>
          <w:sz w:val="16"/>
        </w:rPr>
        <w:t>IEEE 802.5</w:t>
      </w:r>
      <w:r>
        <w:rPr>
          <w:color w:val="000000"/>
          <w:sz w:val="16"/>
        </w:rPr>
        <w:br w:type="textWrapping"/>
      </w:r>
      <w:r>
        <w:rPr>
          <w:color w:val="000000"/>
          <w:sz w:val="16"/>
        </w:rPr>
        <w:br w:type="textWrapping"/>
      </w:r>
      <w:r>
        <w:rPr>
          <w:sz w:val="16"/>
        </w:rPr>
        <w:t xml:space="preserve">C.    </w:t>
      </w:r>
      <w:r>
        <w:rPr>
          <w:color w:val="000000"/>
          <w:sz w:val="16"/>
        </w:rPr>
        <w:t>IEEE 802.11</w:t>
      </w:r>
      <w:r>
        <w:rPr>
          <w:color w:val="000000"/>
          <w:sz w:val="16"/>
        </w:rPr>
        <w:br w:type="textWrapping"/>
      </w:r>
      <w:r>
        <w:rPr>
          <w:color w:val="000000"/>
          <w:sz w:val="16"/>
        </w:rPr>
        <w:br w:type="textWrapping"/>
      </w:r>
      <w:r>
        <w:rPr>
          <w:sz w:val="16"/>
        </w:rPr>
        <w:t xml:space="preserve">D.    </w:t>
      </w:r>
      <w:r>
        <w:rPr>
          <w:color w:val="000000"/>
          <w:sz w:val="16"/>
        </w:rPr>
        <w:t>IEEE 802.16</w:t>
      </w:r>
      <w:r>
        <w:rPr>
          <w:color w:val="000000"/>
          <w:sz w:val="16"/>
        </w:rPr>
        <w:br w:type="textWrapping"/>
      </w:r>
      <w:r>
        <w:rPr>
          <w:color w:val="000000"/>
          <w:sz w:val="16"/>
        </w:rPr>
        <w:br w:type="textWrapping"/>
      </w:r>
      <w:r>
        <w:rPr>
          <w:color w:val="000000"/>
          <w:sz w:val="16"/>
        </w:rPr>
        <w:br w:type="textWrapping"/>
      </w:r>
      <w:r>
        <w:rPr>
          <w:sz w:val="16"/>
        </w:rPr>
        <w:t>正确答案：A</w:t>
      </w:r>
      <w:r>
        <w:rPr>
          <w:sz w:val="16"/>
        </w:rPr>
        <w:br w:type="textWrapping"/>
      </w:r>
      <w:r>
        <w:rPr>
          <w:sz w:val="16"/>
        </w:rPr>
        <w:t>答案解释：暂无</w:t>
      </w:r>
    </w:p>
    <w:p w14:paraId="4D0D655D">
      <w:pPr>
        <w:spacing w:before="400" w:after="0" w:line="240" w:lineRule="auto"/>
        <w:jc w:val="left"/>
      </w:pPr>
      <w:r>
        <w:rPr>
          <w:sz w:val="24"/>
        </w:rPr>
        <w:t xml:space="preserve">2.    </w:t>
      </w:r>
      <w:r>
        <w:rPr>
          <w:color w:val="000000"/>
          <w:sz w:val="24"/>
        </w:rPr>
        <w:t>下列（  ）不是光纤通道标准定义的拓扑结构。</w:t>
      </w:r>
      <w:r>
        <w:rPr>
          <w:color w:val="000000"/>
          <w:sz w:val="24"/>
        </w:rPr>
        <w:br w:type="textWrapping"/>
      </w:r>
    </w:p>
    <w:p w14:paraId="6BA1D74F">
      <w:pPr>
        <w:spacing w:line="240" w:lineRule="auto"/>
        <w:jc w:val="left"/>
      </w:pPr>
      <w:r>
        <w:rPr>
          <w:color w:val="494949"/>
          <w:sz w:val="18"/>
        </w:rPr>
        <w:t>单选题(10.0分)（难易度:中）</w:t>
      </w:r>
    </w:p>
    <w:p w14:paraId="58F129BB">
      <w:pPr>
        <w:spacing w:line="240" w:lineRule="auto"/>
        <w:jc w:val="left"/>
      </w:pPr>
      <w:r>
        <w:rPr>
          <w:sz w:val="16"/>
        </w:rPr>
        <w:t xml:space="preserve">A.    </w:t>
      </w:r>
      <w:r>
        <w:rPr>
          <w:color w:val="000000"/>
          <w:sz w:val="16"/>
        </w:rPr>
        <w:t>点到点</w:t>
      </w:r>
      <w:r>
        <w:rPr>
          <w:color w:val="000000"/>
          <w:sz w:val="16"/>
        </w:rPr>
        <w:br w:type="textWrapping"/>
      </w:r>
      <w:r>
        <w:rPr>
          <w:color w:val="000000"/>
          <w:sz w:val="16"/>
        </w:rPr>
        <w:br w:type="textWrapping"/>
      </w:r>
      <w:r>
        <w:rPr>
          <w:sz w:val="16"/>
        </w:rPr>
        <w:t xml:space="preserve">B.    </w:t>
      </w:r>
      <w:r>
        <w:rPr>
          <w:color w:val="000000"/>
          <w:sz w:val="16"/>
        </w:rPr>
        <w:t>星型</w:t>
      </w:r>
      <w:r>
        <w:rPr>
          <w:color w:val="000000"/>
          <w:sz w:val="16"/>
        </w:rPr>
        <w:br w:type="textWrapping"/>
      </w:r>
      <w:r>
        <w:rPr>
          <w:color w:val="000000"/>
          <w:sz w:val="16"/>
        </w:rPr>
        <w:br w:type="textWrapping"/>
      </w:r>
      <w:r>
        <w:rPr>
          <w:sz w:val="16"/>
        </w:rPr>
        <w:t xml:space="preserve">C.    </w:t>
      </w:r>
      <w:r>
        <w:rPr>
          <w:color w:val="000000"/>
          <w:sz w:val="16"/>
        </w:rPr>
        <w:t>仲裁环</w:t>
      </w:r>
      <w:r>
        <w:rPr>
          <w:color w:val="000000"/>
          <w:sz w:val="16"/>
        </w:rPr>
        <w:br w:type="textWrapping"/>
      </w:r>
      <w:r>
        <w:rPr>
          <w:color w:val="000000"/>
          <w:sz w:val="16"/>
        </w:rPr>
        <w:br w:type="textWrapping"/>
      </w:r>
      <w:r>
        <w:rPr>
          <w:sz w:val="16"/>
        </w:rPr>
        <w:t xml:space="preserve">D.    </w:t>
      </w:r>
      <w:r>
        <w:rPr>
          <w:color w:val="000000"/>
          <w:sz w:val="16"/>
        </w:rPr>
        <w:t>交换网</w:t>
      </w:r>
      <w:r>
        <w:rPr>
          <w:color w:val="000000"/>
          <w:sz w:val="16"/>
        </w:rPr>
        <w:br w:type="textWrapping"/>
      </w:r>
      <w:r>
        <w:rPr>
          <w:color w:val="000000"/>
          <w:sz w:val="16"/>
        </w:rPr>
        <w:br w:type="textWrapping"/>
      </w:r>
      <w:r>
        <w:rPr>
          <w:color w:val="000000"/>
          <w:sz w:val="16"/>
        </w:rPr>
        <w:br w:type="textWrapping"/>
      </w:r>
      <w:r>
        <w:rPr>
          <w:sz w:val="16"/>
        </w:rPr>
        <w:t>正确答案：B</w:t>
      </w:r>
      <w:r>
        <w:rPr>
          <w:sz w:val="16"/>
        </w:rPr>
        <w:br w:type="textWrapping"/>
      </w:r>
      <w:r>
        <w:rPr>
          <w:sz w:val="16"/>
        </w:rPr>
        <w:t>答案解释：暂无</w:t>
      </w:r>
    </w:p>
    <w:p w14:paraId="077B8C3A">
      <w:pPr>
        <w:spacing w:before="400" w:after="0" w:line="240" w:lineRule="auto"/>
        <w:jc w:val="left"/>
      </w:pPr>
      <w:r>
        <w:rPr>
          <w:sz w:val="24"/>
        </w:rPr>
        <w:t xml:space="preserve">3.    </w:t>
      </w:r>
      <w:r>
        <w:rPr>
          <w:color w:val="000000"/>
          <w:sz w:val="24"/>
        </w:rPr>
        <w:t>下列设备工作在物理层的是（   ）。</w:t>
      </w:r>
      <w:r>
        <w:rPr>
          <w:color w:val="000000"/>
          <w:sz w:val="24"/>
        </w:rPr>
        <w:br w:type="textWrapping"/>
      </w:r>
    </w:p>
    <w:p w14:paraId="540C9742">
      <w:pPr>
        <w:spacing w:line="240" w:lineRule="auto"/>
        <w:jc w:val="left"/>
      </w:pPr>
      <w:r>
        <w:rPr>
          <w:color w:val="494949"/>
          <w:sz w:val="18"/>
        </w:rPr>
        <w:t>单选题(10.0分)（难易度:中）</w:t>
      </w:r>
    </w:p>
    <w:p w14:paraId="4C88F8E6">
      <w:pPr>
        <w:spacing w:line="240" w:lineRule="auto"/>
        <w:jc w:val="left"/>
      </w:pPr>
      <w:r>
        <w:rPr>
          <w:sz w:val="16"/>
        </w:rPr>
        <w:t xml:space="preserve">A.    </w:t>
      </w:r>
      <w:r>
        <w:rPr>
          <w:color w:val="000000"/>
          <w:sz w:val="16"/>
        </w:rPr>
        <w:t>网桥</w:t>
      </w:r>
      <w:r>
        <w:rPr>
          <w:color w:val="000000"/>
          <w:sz w:val="16"/>
        </w:rPr>
        <w:br w:type="textWrapping"/>
      </w:r>
      <w:r>
        <w:rPr>
          <w:color w:val="000000"/>
          <w:sz w:val="16"/>
        </w:rPr>
        <w:br w:type="textWrapping"/>
      </w:r>
      <w:r>
        <w:rPr>
          <w:sz w:val="16"/>
        </w:rPr>
        <w:t xml:space="preserve">B.    </w:t>
      </w:r>
      <w:r>
        <w:rPr>
          <w:color w:val="000000"/>
          <w:sz w:val="16"/>
        </w:rPr>
        <w:t>中继器</w:t>
      </w:r>
      <w:r>
        <w:rPr>
          <w:color w:val="000000"/>
          <w:sz w:val="16"/>
        </w:rPr>
        <w:br w:type="textWrapping"/>
      </w:r>
      <w:r>
        <w:rPr>
          <w:color w:val="000000"/>
          <w:sz w:val="16"/>
        </w:rPr>
        <w:br w:type="textWrapping"/>
      </w:r>
      <w:r>
        <w:rPr>
          <w:sz w:val="16"/>
        </w:rPr>
        <w:t xml:space="preserve">C.    </w:t>
      </w:r>
      <w:r>
        <w:rPr>
          <w:color w:val="000000"/>
          <w:sz w:val="16"/>
        </w:rPr>
        <w:t>路由器</w:t>
      </w:r>
      <w:r>
        <w:rPr>
          <w:color w:val="000000"/>
          <w:sz w:val="16"/>
        </w:rPr>
        <w:br w:type="textWrapping"/>
      </w:r>
      <w:r>
        <w:rPr>
          <w:color w:val="000000"/>
          <w:sz w:val="16"/>
        </w:rPr>
        <w:br w:type="textWrapping"/>
      </w:r>
      <w:r>
        <w:rPr>
          <w:sz w:val="16"/>
        </w:rPr>
        <w:t xml:space="preserve">D.    </w:t>
      </w:r>
      <w:r>
        <w:rPr>
          <w:color w:val="000000"/>
          <w:sz w:val="16"/>
        </w:rPr>
        <w:t>交换机</w:t>
      </w:r>
      <w:r>
        <w:rPr>
          <w:color w:val="000000"/>
          <w:sz w:val="16"/>
        </w:rPr>
        <w:br w:type="textWrapping"/>
      </w:r>
      <w:r>
        <w:rPr>
          <w:color w:val="000000"/>
          <w:sz w:val="16"/>
        </w:rPr>
        <w:br w:type="textWrapping"/>
      </w:r>
      <w:r>
        <w:rPr>
          <w:color w:val="000000"/>
          <w:sz w:val="16"/>
        </w:rPr>
        <w:br w:type="textWrapping"/>
      </w:r>
      <w:r>
        <w:rPr>
          <w:sz w:val="16"/>
        </w:rPr>
        <w:t>正确答案：B</w:t>
      </w:r>
      <w:r>
        <w:rPr>
          <w:sz w:val="16"/>
        </w:rPr>
        <w:br w:type="textWrapping"/>
      </w:r>
      <w:r>
        <w:rPr>
          <w:sz w:val="16"/>
        </w:rPr>
        <w:t>答案解释：暂无</w:t>
      </w:r>
    </w:p>
    <w:p w14:paraId="760B4C2F">
      <w:pPr>
        <w:spacing w:before="400" w:after="0" w:line="240" w:lineRule="auto"/>
        <w:jc w:val="left"/>
      </w:pPr>
      <w:r>
        <w:rPr>
          <w:sz w:val="24"/>
        </w:rPr>
        <w:t xml:space="preserve">4.    </w:t>
      </w:r>
      <w:r>
        <w:rPr>
          <w:color w:val="000000"/>
          <w:sz w:val="24"/>
        </w:rPr>
        <w:t>关于集线器的描述，错误的是（   ）。</w:t>
      </w:r>
      <w:r>
        <w:rPr>
          <w:color w:val="000000"/>
          <w:sz w:val="24"/>
        </w:rPr>
        <w:br w:type="textWrapping"/>
      </w:r>
    </w:p>
    <w:p w14:paraId="554CD19B">
      <w:pPr>
        <w:spacing w:line="240" w:lineRule="auto"/>
        <w:jc w:val="left"/>
      </w:pPr>
      <w:r>
        <w:rPr>
          <w:color w:val="494949"/>
          <w:sz w:val="18"/>
        </w:rPr>
        <w:t>单选题(10.0分)（难易度:中）</w:t>
      </w:r>
    </w:p>
    <w:p w14:paraId="2237D0E7">
      <w:pPr>
        <w:spacing w:line="240" w:lineRule="auto"/>
        <w:jc w:val="left"/>
      </w:pPr>
      <w:r>
        <w:rPr>
          <w:sz w:val="16"/>
        </w:rPr>
        <w:t xml:space="preserve">A.    </w:t>
      </w:r>
      <w:r>
        <w:rPr>
          <w:color w:val="000000"/>
          <w:sz w:val="16"/>
        </w:rPr>
        <w:t>集线器用于连接多台计算机以构成局域网。</w:t>
      </w:r>
      <w:r>
        <w:rPr>
          <w:color w:val="000000"/>
          <w:sz w:val="16"/>
        </w:rPr>
        <w:br w:type="textWrapping"/>
      </w:r>
      <w:r>
        <w:rPr>
          <w:color w:val="000000"/>
          <w:sz w:val="16"/>
        </w:rPr>
        <w:br w:type="textWrapping"/>
      </w:r>
      <w:r>
        <w:rPr>
          <w:sz w:val="16"/>
        </w:rPr>
        <w:t xml:space="preserve">B.    </w:t>
      </w:r>
      <w:r>
        <w:rPr>
          <w:color w:val="000000"/>
          <w:sz w:val="16"/>
        </w:rPr>
        <w:t>通过集线器连接起来的多个部门网络，会减小碰撞范围。</w:t>
      </w:r>
      <w:r>
        <w:rPr>
          <w:color w:val="000000"/>
          <w:sz w:val="16"/>
        </w:rPr>
        <w:br w:type="textWrapping"/>
      </w:r>
      <w:r>
        <w:rPr>
          <w:color w:val="000000"/>
          <w:sz w:val="16"/>
        </w:rPr>
        <w:br w:type="textWrapping"/>
      </w:r>
      <w:r>
        <w:rPr>
          <w:sz w:val="16"/>
        </w:rPr>
        <w:t xml:space="preserve">C.    </w:t>
      </w:r>
      <w:r>
        <w:rPr>
          <w:color w:val="000000"/>
          <w:sz w:val="16"/>
        </w:rPr>
        <w:t>集线器工作于OSI模型的物理层。</w:t>
      </w:r>
      <w:r>
        <w:rPr>
          <w:color w:val="000000"/>
          <w:sz w:val="16"/>
        </w:rPr>
        <w:br w:type="textWrapping"/>
      </w:r>
      <w:r>
        <w:rPr>
          <w:color w:val="000000"/>
          <w:sz w:val="16"/>
        </w:rPr>
        <w:br w:type="textWrapping"/>
      </w:r>
      <w:r>
        <w:rPr>
          <w:sz w:val="16"/>
        </w:rPr>
        <w:t xml:space="preserve">D.    </w:t>
      </w:r>
      <w:r>
        <w:rPr>
          <w:color w:val="000000"/>
          <w:sz w:val="16"/>
        </w:rPr>
        <w:t>多个集线器可以把单独的以太网连接成更大范围的多级星形结构以太网。</w:t>
      </w:r>
      <w:r>
        <w:rPr>
          <w:color w:val="000000"/>
          <w:sz w:val="16"/>
        </w:rPr>
        <w:br w:type="textWrapping"/>
      </w:r>
      <w:r>
        <w:rPr>
          <w:color w:val="000000"/>
          <w:sz w:val="16"/>
        </w:rPr>
        <w:br w:type="textWrapping"/>
      </w:r>
      <w:r>
        <w:rPr>
          <w:color w:val="000000"/>
          <w:sz w:val="16"/>
        </w:rPr>
        <w:br w:type="textWrapping"/>
      </w:r>
      <w:r>
        <w:rPr>
          <w:sz w:val="16"/>
        </w:rPr>
        <w:t>正确答案：B</w:t>
      </w:r>
      <w:r>
        <w:rPr>
          <w:sz w:val="16"/>
        </w:rPr>
        <w:br w:type="textWrapping"/>
      </w:r>
      <w:r>
        <w:rPr>
          <w:sz w:val="16"/>
        </w:rPr>
        <w:t>答案解释：暂无</w:t>
      </w:r>
    </w:p>
    <w:p w14:paraId="059C2018">
      <w:pPr>
        <w:spacing w:before="400" w:after="0" w:line="240" w:lineRule="auto"/>
        <w:jc w:val="left"/>
      </w:pPr>
      <w:r>
        <w:rPr>
          <w:sz w:val="24"/>
        </w:rPr>
        <w:t xml:space="preserve">5.    </w:t>
      </w:r>
      <w:r>
        <w:rPr>
          <w:color w:val="000000"/>
          <w:sz w:val="24"/>
        </w:rPr>
        <w:t>根据应用交换机的网络规模，下列（   ）不属于分类后的结果。</w:t>
      </w:r>
      <w:r>
        <w:rPr>
          <w:color w:val="000000"/>
          <w:sz w:val="24"/>
        </w:rPr>
        <w:br w:type="textWrapping"/>
      </w:r>
    </w:p>
    <w:p w14:paraId="6C0BC33B">
      <w:pPr>
        <w:spacing w:line="240" w:lineRule="auto"/>
        <w:jc w:val="left"/>
      </w:pPr>
      <w:r>
        <w:rPr>
          <w:color w:val="494949"/>
          <w:sz w:val="18"/>
        </w:rPr>
        <w:t>单选题(10.0分)（难易度:中）</w:t>
      </w:r>
    </w:p>
    <w:p w14:paraId="039D62DC">
      <w:pPr>
        <w:spacing w:line="240" w:lineRule="auto"/>
        <w:jc w:val="left"/>
      </w:pPr>
      <w:r>
        <w:rPr>
          <w:sz w:val="16"/>
        </w:rPr>
        <w:t xml:space="preserve">A.    </w:t>
      </w:r>
      <w:r>
        <w:rPr>
          <w:color w:val="000000"/>
          <w:sz w:val="16"/>
        </w:rPr>
        <w:t>网络层交换机</w:t>
      </w:r>
      <w:r>
        <w:rPr>
          <w:color w:val="000000"/>
          <w:sz w:val="16"/>
        </w:rPr>
        <w:br w:type="textWrapping"/>
      </w:r>
      <w:r>
        <w:rPr>
          <w:color w:val="000000"/>
          <w:sz w:val="16"/>
        </w:rPr>
        <w:br w:type="textWrapping"/>
      </w:r>
      <w:r>
        <w:rPr>
          <w:sz w:val="16"/>
        </w:rPr>
        <w:t xml:space="preserve">B.    </w:t>
      </w:r>
      <w:r>
        <w:rPr>
          <w:color w:val="000000"/>
          <w:sz w:val="16"/>
        </w:rPr>
        <w:t>接入层交换机</w:t>
      </w:r>
      <w:r>
        <w:rPr>
          <w:color w:val="000000"/>
          <w:sz w:val="16"/>
        </w:rPr>
        <w:br w:type="textWrapping"/>
      </w:r>
      <w:r>
        <w:rPr>
          <w:color w:val="000000"/>
          <w:sz w:val="16"/>
        </w:rPr>
        <w:br w:type="textWrapping"/>
      </w:r>
      <w:r>
        <w:rPr>
          <w:sz w:val="16"/>
        </w:rPr>
        <w:t xml:space="preserve">C.    </w:t>
      </w:r>
      <w:r>
        <w:rPr>
          <w:color w:val="000000"/>
          <w:sz w:val="16"/>
        </w:rPr>
        <w:t>汇聚层交换机</w:t>
      </w:r>
      <w:r>
        <w:rPr>
          <w:color w:val="000000"/>
          <w:sz w:val="16"/>
        </w:rPr>
        <w:br w:type="textWrapping"/>
      </w:r>
      <w:r>
        <w:rPr>
          <w:color w:val="000000"/>
          <w:sz w:val="16"/>
        </w:rPr>
        <w:br w:type="textWrapping"/>
      </w:r>
      <w:r>
        <w:rPr>
          <w:sz w:val="16"/>
        </w:rPr>
        <w:t xml:space="preserve">D.    </w:t>
      </w:r>
      <w:r>
        <w:rPr>
          <w:color w:val="000000"/>
          <w:sz w:val="16"/>
        </w:rPr>
        <w:t>核心层交换机</w:t>
      </w:r>
      <w:r>
        <w:rPr>
          <w:color w:val="000000"/>
          <w:sz w:val="16"/>
        </w:rPr>
        <w:br w:type="textWrapping"/>
      </w:r>
      <w:r>
        <w:rPr>
          <w:color w:val="000000"/>
          <w:sz w:val="16"/>
        </w:rPr>
        <w:br w:type="textWrapping"/>
      </w:r>
      <w:r>
        <w:rPr>
          <w:color w:val="000000"/>
          <w:sz w:val="16"/>
        </w:rPr>
        <w:br w:type="textWrapping"/>
      </w:r>
      <w:r>
        <w:rPr>
          <w:sz w:val="16"/>
        </w:rPr>
        <w:t>正确答案：A</w:t>
      </w:r>
      <w:r>
        <w:rPr>
          <w:sz w:val="16"/>
        </w:rPr>
        <w:br w:type="textWrapping"/>
      </w:r>
      <w:r>
        <w:rPr>
          <w:sz w:val="16"/>
        </w:rPr>
        <w:t>答案解释：暂无</w:t>
      </w:r>
    </w:p>
    <w:p w14:paraId="4954F3C5">
      <w:pPr>
        <w:spacing w:before="400" w:after="0" w:line="240" w:lineRule="auto"/>
        <w:jc w:val="left"/>
      </w:pPr>
      <w:r>
        <w:rPr>
          <w:sz w:val="24"/>
        </w:rPr>
        <w:t>6.    下列（   ）不是通信双方的信息交互方式。</w:t>
      </w:r>
      <w:r>
        <w:rPr>
          <w:sz w:val="24"/>
        </w:rPr>
        <w:br w:type="textWrapping"/>
      </w:r>
    </w:p>
    <w:p w14:paraId="6A4B51D6">
      <w:pPr>
        <w:spacing w:line="240" w:lineRule="auto"/>
        <w:jc w:val="left"/>
      </w:pPr>
      <w:r>
        <w:rPr>
          <w:color w:val="494949"/>
          <w:sz w:val="18"/>
        </w:rPr>
        <w:t>单选题(10.0分)（难易度:中）</w:t>
      </w:r>
    </w:p>
    <w:p w14:paraId="52C37536">
      <w:pPr>
        <w:spacing w:line="240" w:lineRule="auto"/>
        <w:jc w:val="left"/>
      </w:pPr>
      <w:r>
        <w:rPr>
          <w:sz w:val="16"/>
        </w:rPr>
        <w:t>A.    单工通信</w:t>
      </w:r>
      <w:r>
        <w:rPr>
          <w:sz w:val="16"/>
        </w:rPr>
        <w:br w:type="textWrapping"/>
      </w:r>
      <w:r>
        <w:rPr>
          <w:sz w:val="16"/>
        </w:rPr>
        <w:br w:type="textWrapping"/>
      </w:r>
      <w:r>
        <w:rPr>
          <w:sz w:val="16"/>
        </w:rPr>
        <w:t>B.    双向通信</w:t>
      </w:r>
      <w:r>
        <w:rPr>
          <w:sz w:val="16"/>
        </w:rPr>
        <w:br w:type="textWrapping"/>
      </w:r>
      <w:r>
        <w:rPr>
          <w:sz w:val="16"/>
        </w:rPr>
        <w:br w:type="textWrapping"/>
      </w:r>
      <w:r>
        <w:rPr>
          <w:sz w:val="16"/>
        </w:rPr>
        <w:t>C.    半双工通信</w:t>
      </w:r>
      <w:r>
        <w:rPr>
          <w:sz w:val="16"/>
        </w:rPr>
        <w:br w:type="textWrapping"/>
      </w:r>
      <w:r>
        <w:rPr>
          <w:sz w:val="16"/>
        </w:rPr>
        <w:br w:type="textWrapping"/>
      </w:r>
      <w:r>
        <w:rPr>
          <w:sz w:val="16"/>
        </w:rPr>
        <w:t>D.    全双工通信</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141C41EC">
      <w:pPr>
        <w:spacing w:before="400" w:after="0" w:line="240" w:lineRule="auto"/>
        <w:jc w:val="left"/>
      </w:pPr>
      <w:r>
        <w:rPr>
          <w:sz w:val="24"/>
        </w:rPr>
        <w:t>7.    常见的无线电广播以及电视广播属于（  ）通信。</w:t>
      </w:r>
      <w:r>
        <w:rPr>
          <w:sz w:val="24"/>
        </w:rPr>
        <w:br w:type="textWrapping"/>
      </w:r>
    </w:p>
    <w:p w14:paraId="1CE98E15">
      <w:pPr>
        <w:spacing w:line="240" w:lineRule="auto"/>
        <w:jc w:val="left"/>
      </w:pPr>
      <w:r>
        <w:rPr>
          <w:color w:val="494949"/>
          <w:sz w:val="18"/>
        </w:rPr>
        <w:t>单选题(10.0分)（难易度:中）</w:t>
      </w:r>
    </w:p>
    <w:p w14:paraId="0F793BAE">
      <w:pPr>
        <w:spacing w:line="240" w:lineRule="auto"/>
        <w:jc w:val="left"/>
      </w:pPr>
      <w:r>
        <w:rPr>
          <w:sz w:val="16"/>
        </w:rPr>
        <w:t>A.    单工</w:t>
      </w:r>
      <w:r>
        <w:rPr>
          <w:sz w:val="16"/>
        </w:rPr>
        <w:br w:type="textWrapping"/>
      </w:r>
      <w:r>
        <w:rPr>
          <w:sz w:val="16"/>
        </w:rPr>
        <w:br w:type="textWrapping"/>
      </w:r>
      <w:r>
        <w:rPr>
          <w:sz w:val="16"/>
        </w:rPr>
        <w:t>B.    双工</w:t>
      </w:r>
      <w:r>
        <w:rPr>
          <w:sz w:val="16"/>
        </w:rPr>
        <w:br w:type="textWrapping"/>
      </w:r>
      <w:r>
        <w:rPr>
          <w:sz w:val="16"/>
        </w:rPr>
        <w:br w:type="textWrapping"/>
      </w:r>
      <w:r>
        <w:rPr>
          <w:sz w:val="16"/>
        </w:rPr>
        <w:t>C.    半双工</w:t>
      </w:r>
      <w:r>
        <w:rPr>
          <w:sz w:val="16"/>
        </w:rPr>
        <w:br w:type="textWrapping"/>
      </w:r>
      <w:r>
        <w:rPr>
          <w:sz w:val="16"/>
        </w:rPr>
        <w:br w:type="textWrapping"/>
      </w:r>
      <w:r>
        <w:rPr>
          <w:sz w:val="16"/>
        </w:rPr>
        <w:t>D.    全双工</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2AACAB86">
      <w:pPr>
        <w:spacing w:before="400" w:after="0" w:line="240" w:lineRule="auto"/>
        <w:jc w:val="left"/>
      </w:pPr>
      <w:r>
        <w:rPr>
          <w:sz w:val="24"/>
        </w:rPr>
        <w:t>8.    下列（  ）不属于防火墙的分类。</w:t>
      </w:r>
      <w:r>
        <w:rPr>
          <w:sz w:val="24"/>
        </w:rPr>
        <w:br w:type="textWrapping"/>
      </w:r>
    </w:p>
    <w:p w14:paraId="2D2DC5A7">
      <w:pPr>
        <w:spacing w:line="240" w:lineRule="auto"/>
        <w:jc w:val="left"/>
      </w:pPr>
      <w:r>
        <w:rPr>
          <w:color w:val="494949"/>
          <w:sz w:val="18"/>
        </w:rPr>
        <w:t>单选题(10.0分)（难易度:中）</w:t>
      </w:r>
    </w:p>
    <w:p w14:paraId="6D769CEF">
      <w:pPr>
        <w:spacing w:line="240" w:lineRule="auto"/>
        <w:jc w:val="left"/>
      </w:pPr>
      <w:r>
        <w:rPr>
          <w:sz w:val="16"/>
        </w:rPr>
        <w:t>A.    包过滤防火墙</w:t>
      </w:r>
      <w:r>
        <w:rPr>
          <w:sz w:val="16"/>
        </w:rPr>
        <w:br w:type="textWrapping"/>
      </w:r>
      <w:r>
        <w:rPr>
          <w:sz w:val="16"/>
        </w:rPr>
        <w:br w:type="textWrapping"/>
      </w:r>
      <w:r>
        <w:rPr>
          <w:sz w:val="16"/>
        </w:rPr>
        <w:t>B.    应用网关防火墙</w:t>
      </w:r>
      <w:r>
        <w:rPr>
          <w:sz w:val="16"/>
        </w:rPr>
        <w:br w:type="textWrapping"/>
      </w:r>
      <w:r>
        <w:rPr>
          <w:sz w:val="16"/>
        </w:rPr>
        <w:br w:type="textWrapping"/>
      </w:r>
      <w:r>
        <w:rPr>
          <w:sz w:val="16"/>
        </w:rPr>
        <w:t>C.    监控防火墙</w:t>
      </w:r>
      <w:r>
        <w:rPr>
          <w:sz w:val="16"/>
        </w:rPr>
        <w:br w:type="textWrapping"/>
      </w:r>
      <w:r>
        <w:rPr>
          <w:sz w:val="16"/>
        </w:rPr>
        <w:br w:type="textWrapping"/>
      </w:r>
      <w:r>
        <w:rPr>
          <w:sz w:val="16"/>
        </w:rPr>
        <w:t>D.    状态监测防火墙</w:t>
      </w:r>
      <w:r>
        <w:rPr>
          <w:sz w:val="16"/>
        </w:rPr>
        <w:br w:type="textWrapping"/>
      </w:r>
      <w:r>
        <w:rPr>
          <w:sz w:val="16"/>
        </w:rPr>
        <w:br w:type="textWrapping"/>
      </w:r>
      <w:r>
        <w:rPr>
          <w:sz w:val="16"/>
        </w:rPr>
        <w:br w:type="textWrapping"/>
      </w:r>
      <w:r>
        <w:rPr>
          <w:sz w:val="16"/>
        </w:rPr>
        <w:t>正确答案：C</w:t>
      </w:r>
      <w:r>
        <w:rPr>
          <w:sz w:val="16"/>
        </w:rPr>
        <w:br w:type="textWrapping"/>
      </w:r>
      <w:r>
        <w:rPr>
          <w:sz w:val="16"/>
        </w:rPr>
        <w:t>答案解释：暂无</w:t>
      </w:r>
    </w:p>
    <w:p w14:paraId="02289C5C">
      <w:pPr>
        <w:spacing w:before="400" w:after="0" w:line="240" w:lineRule="auto"/>
        <w:jc w:val="left"/>
      </w:pPr>
      <w:r>
        <w:rPr>
          <w:sz w:val="24"/>
        </w:rPr>
        <w:t>9.    物联网的关键技术不包括（   ）。</w:t>
      </w:r>
      <w:r>
        <w:rPr>
          <w:sz w:val="24"/>
        </w:rPr>
        <w:br w:type="textWrapping"/>
      </w:r>
    </w:p>
    <w:p w14:paraId="1134DA39">
      <w:pPr>
        <w:spacing w:line="240" w:lineRule="auto"/>
        <w:jc w:val="left"/>
      </w:pPr>
      <w:r>
        <w:rPr>
          <w:color w:val="494949"/>
          <w:sz w:val="18"/>
        </w:rPr>
        <w:t>单选题(10.0分)（难易度:中）</w:t>
      </w:r>
    </w:p>
    <w:p w14:paraId="3DDB08C0">
      <w:pPr>
        <w:spacing w:line="240" w:lineRule="auto"/>
        <w:jc w:val="left"/>
      </w:pPr>
      <w:r>
        <w:rPr>
          <w:sz w:val="16"/>
        </w:rPr>
        <w:t>A.    射频识别</w:t>
      </w:r>
      <w:r>
        <w:rPr>
          <w:sz w:val="16"/>
        </w:rPr>
        <w:br w:type="textWrapping"/>
      </w:r>
      <w:r>
        <w:rPr>
          <w:sz w:val="16"/>
        </w:rPr>
        <w:br w:type="textWrapping"/>
      </w:r>
      <w:r>
        <w:rPr>
          <w:sz w:val="16"/>
        </w:rPr>
        <w:t>B.    传感器网络技术</w:t>
      </w:r>
      <w:r>
        <w:rPr>
          <w:sz w:val="16"/>
        </w:rPr>
        <w:br w:type="textWrapping"/>
      </w:r>
      <w:r>
        <w:rPr>
          <w:sz w:val="16"/>
        </w:rPr>
        <w:br w:type="textWrapping"/>
      </w:r>
      <w:r>
        <w:rPr>
          <w:sz w:val="16"/>
        </w:rPr>
        <w:t>C.    M2M</w:t>
      </w:r>
      <w:r>
        <w:rPr>
          <w:sz w:val="16"/>
        </w:rPr>
        <w:br w:type="textWrapping"/>
      </w:r>
      <w:r>
        <w:rPr>
          <w:sz w:val="16"/>
        </w:rPr>
        <w:br w:type="textWrapping"/>
      </w:r>
      <w:r>
        <w:rPr>
          <w:sz w:val="16"/>
        </w:rPr>
        <w:t>D.    操作系统</w:t>
      </w:r>
      <w:r>
        <w:rPr>
          <w:sz w:val="16"/>
        </w:rPr>
        <w:br w:type="textWrapping"/>
      </w:r>
      <w:r>
        <w:rPr>
          <w:sz w:val="16"/>
        </w:rPr>
        <w:br w:type="textWrapping"/>
      </w:r>
      <w:r>
        <w:rPr>
          <w:sz w:val="16"/>
        </w:rPr>
        <w:br w:type="textWrapping"/>
      </w:r>
      <w:r>
        <w:rPr>
          <w:sz w:val="16"/>
        </w:rPr>
        <w:t>正确答案：D</w:t>
      </w:r>
      <w:r>
        <w:rPr>
          <w:sz w:val="16"/>
        </w:rPr>
        <w:br w:type="textWrapping"/>
      </w:r>
      <w:r>
        <w:rPr>
          <w:sz w:val="16"/>
        </w:rPr>
        <w:t>答案解释：暂无</w:t>
      </w:r>
    </w:p>
    <w:p w14:paraId="68E3FAFF">
      <w:pPr>
        <w:spacing w:before="400" w:after="0" w:line="240" w:lineRule="auto"/>
        <w:jc w:val="left"/>
      </w:pPr>
      <w:r>
        <w:rPr>
          <w:sz w:val="24"/>
        </w:rPr>
        <w:t>10.    （  ）是物联网的神经中枢和大脑。</w:t>
      </w:r>
      <w:r>
        <w:rPr>
          <w:sz w:val="24"/>
        </w:rPr>
        <w:br w:type="textWrapping"/>
      </w:r>
    </w:p>
    <w:p w14:paraId="53B9B820">
      <w:pPr>
        <w:spacing w:line="240" w:lineRule="auto"/>
        <w:jc w:val="left"/>
      </w:pPr>
      <w:r>
        <w:rPr>
          <w:color w:val="494949"/>
          <w:sz w:val="18"/>
        </w:rPr>
        <w:t>单选题(10.0分)（难易度:中）</w:t>
      </w:r>
    </w:p>
    <w:p w14:paraId="7D9CF1CE">
      <w:pPr>
        <w:spacing w:line="240" w:lineRule="auto"/>
        <w:jc w:val="left"/>
      </w:pPr>
      <w:r>
        <w:rPr>
          <w:sz w:val="16"/>
        </w:rPr>
        <w:t>A.    感知层</w:t>
      </w:r>
      <w:r>
        <w:rPr>
          <w:sz w:val="16"/>
        </w:rPr>
        <w:br w:type="textWrapping"/>
      </w:r>
      <w:r>
        <w:rPr>
          <w:sz w:val="16"/>
        </w:rPr>
        <w:br w:type="textWrapping"/>
      </w:r>
      <w:r>
        <w:rPr>
          <w:sz w:val="16"/>
        </w:rPr>
        <w:t>B.    网络层</w:t>
      </w:r>
      <w:r>
        <w:rPr>
          <w:sz w:val="16"/>
        </w:rPr>
        <w:br w:type="textWrapping"/>
      </w:r>
      <w:r>
        <w:rPr>
          <w:sz w:val="16"/>
        </w:rPr>
        <w:br w:type="textWrapping"/>
      </w:r>
      <w:r>
        <w:rPr>
          <w:sz w:val="16"/>
        </w:rPr>
        <w:t>C.    业务层</w:t>
      </w:r>
      <w:r>
        <w:rPr>
          <w:sz w:val="16"/>
        </w:rPr>
        <w:br w:type="textWrapping"/>
      </w:r>
      <w:r>
        <w:rPr>
          <w:sz w:val="16"/>
        </w:rPr>
        <w:br w:type="textWrapping"/>
      </w:r>
      <w:r>
        <w:rPr>
          <w:sz w:val="16"/>
        </w:rPr>
        <w:t>D.    应用层</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201778D5">
      <w:pPr>
        <w:jc w:val="center"/>
      </w:pPr>
      <w:r>
        <w:rPr>
          <w:b/>
          <w:sz w:val="30"/>
        </w:rPr>
        <w:br w:type="textWrapping"/>
      </w:r>
      <w:r>
        <w:rPr>
          <w:sz w:val="30"/>
        </w:rPr>
        <w:t>计算机网络（本） · 形考作业三（第5-7章，25%）</w:t>
      </w:r>
    </w:p>
    <w:p w14:paraId="03DA5618">
      <w:pPr>
        <w:spacing w:before="400" w:after="0" w:line="240" w:lineRule="auto"/>
        <w:jc w:val="left"/>
      </w:pPr>
      <w:r>
        <w:rPr>
          <w:sz w:val="24"/>
        </w:rPr>
        <w:t xml:space="preserve">1.    </w:t>
      </w:r>
      <w:r>
        <w:rPr>
          <w:color w:val="000000"/>
          <w:sz w:val="24"/>
        </w:rPr>
        <w:t>标准以太网遵循（   ）协议标准。</w:t>
      </w:r>
      <w:r>
        <w:rPr>
          <w:color w:val="000000"/>
          <w:sz w:val="24"/>
        </w:rPr>
        <w:br w:type="textWrapping"/>
      </w:r>
    </w:p>
    <w:p w14:paraId="39E8A4A3">
      <w:pPr>
        <w:spacing w:line="240" w:lineRule="auto"/>
        <w:jc w:val="left"/>
      </w:pPr>
      <w:r>
        <w:rPr>
          <w:color w:val="494949"/>
          <w:sz w:val="18"/>
        </w:rPr>
        <w:t>单选题(10.0分)（难易度:中）</w:t>
      </w:r>
    </w:p>
    <w:p w14:paraId="66B961BD">
      <w:pPr>
        <w:spacing w:line="240" w:lineRule="auto"/>
        <w:jc w:val="left"/>
      </w:pPr>
      <w:r>
        <w:rPr>
          <w:sz w:val="16"/>
        </w:rPr>
        <w:t xml:space="preserve">A.    </w:t>
      </w:r>
      <w:r>
        <w:rPr>
          <w:color w:val="000000"/>
          <w:sz w:val="16"/>
        </w:rPr>
        <w:t>IEEE 802.3</w:t>
      </w:r>
      <w:r>
        <w:rPr>
          <w:color w:val="000000"/>
          <w:sz w:val="16"/>
        </w:rPr>
        <w:br w:type="textWrapping"/>
      </w:r>
      <w:r>
        <w:rPr>
          <w:color w:val="000000"/>
          <w:sz w:val="16"/>
        </w:rPr>
        <w:br w:type="textWrapping"/>
      </w:r>
      <w:r>
        <w:rPr>
          <w:sz w:val="16"/>
        </w:rPr>
        <w:t xml:space="preserve">B.    </w:t>
      </w:r>
      <w:r>
        <w:rPr>
          <w:color w:val="000000"/>
          <w:sz w:val="16"/>
        </w:rPr>
        <w:t>IEEE 802.5</w:t>
      </w:r>
      <w:r>
        <w:rPr>
          <w:color w:val="000000"/>
          <w:sz w:val="16"/>
        </w:rPr>
        <w:br w:type="textWrapping"/>
      </w:r>
      <w:r>
        <w:rPr>
          <w:color w:val="000000"/>
          <w:sz w:val="16"/>
        </w:rPr>
        <w:br w:type="textWrapping"/>
      </w:r>
      <w:r>
        <w:rPr>
          <w:sz w:val="16"/>
        </w:rPr>
        <w:t xml:space="preserve">C.    </w:t>
      </w:r>
      <w:r>
        <w:rPr>
          <w:color w:val="000000"/>
          <w:sz w:val="16"/>
        </w:rPr>
        <w:t>IEEE 802.11</w:t>
      </w:r>
      <w:r>
        <w:rPr>
          <w:color w:val="000000"/>
          <w:sz w:val="16"/>
        </w:rPr>
        <w:br w:type="textWrapping"/>
      </w:r>
      <w:r>
        <w:rPr>
          <w:color w:val="000000"/>
          <w:sz w:val="16"/>
        </w:rPr>
        <w:br w:type="textWrapping"/>
      </w:r>
      <w:r>
        <w:rPr>
          <w:sz w:val="16"/>
        </w:rPr>
        <w:t xml:space="preserve">D.    </w:t>
      </w:r>
      <w:r>
        <w:rPr>
          <w:color w:val="000000"/>
          <w:sz w:val="16"/>
        </w:rPr>
        <w:t>IEEE 802.16</w:t>
      </w:r>
      <w:r>
        <w:rPr>
          <w:color w:val="000000"/>
          <w:sz w:val="16"/>
        </w:rPr>
        <w:br w:type="textWrapping"/>
      </w:r>
      <w:r>
        <w:rPr>
          <w:color w:val="000000"/>
          <w:sz w:val="16"/>
        </w:rPr>
        <w:br w:type="textWrapping"/>
      </w:r>
      <w:r>
        <w:rPr>
          <w:color w:val="000000"/>
          <w:sz w:val="16"/>
        </w:rPr>
        <w:br w:type="textWrapping"/>
      </w:r>
      <w:r>
        <w:rPr>
          <w:sz w:val="16"/>
        </w:rPr>
        <w:t>正确答案：A</w:t>
      </w:r>
      <w:r>
        <w:rPr>
          <w:sz w:val="16"/>
        </w:rPr>
        <w:br w:type="textWrapping"/>
      </w:r>
      <w:r>
        <w:rPr>
          <w:sz w:val="16"/>
        </w:rPr>
        <w:t>答案解释：暂无</w:t>
      </w:r>
    </w:p>
    <w:p w14:paraId="7D53EE7A">
      <w:pPr>
        <w:spacing w:before="400" w:after="0" w:line="240" w:lineRule="auto"/>
        <w:jc w:val="left"/>
      </w:pPr>
      <w:r>
        <w:rPr>
          <w:sz w:val="24"/>
        </w:rPr>
        <w:t xml:space="preserve">2.    </w:t>
      </w:r>
      <w:r>
        <w:rPr>
          <w:color w:val="000000"/>
          <w:sz w:val="24"/>
        </w:rPr>
        <w:t>关于IEEE 802.3z标准的吉比特以太网描述错误的是（   ）。</w:t>
      </w:r>
      <w:r>
        <w:rPr>
          <w:color w:val="000000"/>
          <w:sz w:val="24"/>
        </w:rPr>
        <w:br w:type="textWrapping"/>
      </w:r>
    </w:p>
    <w:p w14:paraId="3C110C68">
      <w:pPr>
        <w:spacing w:line="240" w:lineRule="auto"/>
        <w:jc w:val="left"/>
      </w:pPr>
      <w:r>
        <w:rPr>
          <w:color w:val="494949"/>
          <w:sz w:val="18"/>
        </w:rPr>
        <w:t>单选题(10.0分)（难易度:中）</w:t>
      </w:r>
    </w:p>
    <w:p w14:paraId="15CE82FE">
      <w:pPr>
        <w:spacing w:line="240" w:lineRule="auto"/>
        <w:jc w:val="left"/>
      </w:pPr>
      <w:r>
        <w:rPr>
          <w:sz w:val="16"/>
        </w:rPr>
        <w:t xml:space="preserve">A.    </w:t>
      </w:r>
      <w:r>
        <w:rPr>
          <w:color w:val="000000"/>
          <w:sz w:val="16"/>
        </w:rPr>
        <w:t>支持全双工工作方式</w:t>
      </w:r>
      <w:r>
        <w:rPr>
          <w:color w:val="000000"/>
          <w:sz w:val="16"/>
        </w:rPr>
        <w:br w:type="textWrapping"/>
      </w:r>
      <w:r>
        <w:rPr>
          <w:color w:val="000000"/>
          <w:sz w:val="16"/>
        </w:rPr>
        <w:br w:type="textWrapping"/>
      </w:r>
      <w:r>
        <w:rPr>
          <w:sz w:val="16"/>
        </w:rPr>
        <w:t xml:space="preserve">B.    </w:t>
      </w:r>
      <w:r>
        <w:rPr>
          <w:color w:val="000000"/>
          <w:sz w:val="16"/>
        </w:rPr>
        <w:t>支持半双工工作方式</w:t>
      </w:r>
      <w:r>
        <w:rPr>
          <w:color w:val="000000"/>
          <w:sz w:val="16"/>
        </w:rPr>
        <w:br w:type="textWrapping"/>
      </w:r>
      <w:r>
        <w:rPr>
          <w:color w:val="000000"/>
          <w:sz w:val="16"/>
        </w:rPr>
        <w:br w:type="textWrapping"/>
      </w:r>
      <w:r>
        <w:rPr>
          <w:sz w:val="16"/>
        </w:rPr>
        <w:t xml:space="preserve">C.    </w:t>
      </w:r>
      <w:r>
        <w:rPr>
          <w:color w:val="000000"/>
          <w:sz w:val="16"/>
        </w:rPr>
        <w:t>使用IEEE 802.3协议规定的帧格式</w:t>
      </w:r>
      <w:r>
        <w:rPr>
          <w:color w:val="000000"/>
          <w:sz w:val="16"/>
        </w:rPr>
        <w:br w:type="textWrapping"/>
      </w:r>
      <w:r>
        <w:rPr>
          <w:color w:val="000000"/>
          <w:sz w:val="16"/>
        </w:rPr>
        <w:br w:type="textWrapping"/>
      </w:r>
      <w:r>
        <w:rPr>
          <w:sz w:val="16"/>
        </w:rPr>
        <w:t xml:space="preserve">D.    </w:t>
      </w:r>
      <w:r>
        <w:rPr>
          <w:color w:val="000000"/>
          <w:sz w:val="16"/>
        </w:rPr>
        <w:t>不向后兼容10 Base-T和100 Base-T技术</w:t>
      </w:r>
      <w:r>
        <w:rPr>
          <w:color w:val="000000"/>
          <w:sz w:val="16"/>
        </w:rPr>
        <w:br w:type="textWrapping"/>
      </w:r>
      <w:r>
        <w:rPr>
          <w:color w:val="000000"/>
          <w:sz w:val="16"/>
        </w:rPr>
        <w:br w:type="textWrapping"/>
      </w:r>
      <w:r>
        <w:rPr>
          <w:color w:val="000000"/>
          <w:sz w:val="16"/>
        </w:rPr>
        <w:br w:type="textWrapping"/>
      </w:r>
      <w:r>
        <w:rPr>
          <w:sz w:val="16"/>
        </w:rPr>
        <w:t>正确答案：D</w:t>
      </w:r>
      <w:r>
        <w:rPr>
          <w:sz w:val="16"/>
        </w:rPr>
        <w:br w:type="textWrapping"/>
      </w:r>
      <w:r>
        <w:rPr>
          <w:sz w:val="16"/>
        </w:rPr>
        <w:t>答案解释：暂无</w:t>
      </w:r>
    </w:p>
    <w:p w14:paraId="65658D3F">
      <w:pPr>
        <w:spacing w:before="400" w:after="0" w:line="240" w:lineRule="auto"/>
        <w:jc w:val="left"/>
      </w:pPr>
      <w:r>
        <w:rPr>
          <w:sz w:val="24"/>
        </w:rPr>
        <w:t xml:space="preserve">3.    </w:t>
      </w:r>
      <w:r>
        <w:rPr>
          <w:color w:val="000000"/>
          <w:sz w:val="24"/>
        </w:rPr>
        <w:t>下列设备工作在物理层的是（   ）。</w:t>
      </w:r>
      <w:r>
        <w:rPr>
          <w:color w:val="000000"/>
          <w:sz w:val="24"/>
        </w:rPr>
        <w:br w:type="textWrapping"/>
      </w:r>
    </w:p>
    <w:p w14:paraId="2263B858">
      <w:pPr>
        <w:spacing w:line="240" w:lineRule="auto"/>
        <w:jc w:val="left"/>
      </w:pPr>
      <w:r>
        <w:rPr>
          <w:color w:val="494949"/>
          <w:sz w:val="18"/>
        </w:rPr>
        <w:t>单选题(10.0分)（难易度:中）</w:t>
      </w:r>
    </w:p>
    <w:p w14:paraId="52269096">
      <w:pPr>
        <w:spacing w:line="240" w:lineRule="auto"/>
        <w:jc w:val="left"/>
      </w:pPr>
      <w:r>
        <w:rPr>
          <w:sz w:val="16"/>
        </w:rPr>
        <w:t xml:space="preserve">A.    </w:t>
      </w:r>
      <w:r>
        <w:rPr>
          <w:color w:val="000000"/>
          <w:sz w:val="16"/>
        </w:rPr>
        <w:t>网桥</w:t>
      </w:r>
      <w:r>
        <w:rPr>
          <w:color w:val="000000"/>
          <w:sz w:val="16"/>
        </w:rPr>
        <w:br w:type="textWrapping"/>
      </w:r>
      <w:r>
        <w:rPr>
          <w:color w:val="000000"/>
          <w:sz w:val="16"/>
        </w:rPr>
        <w:br w:type="textWrapping"/>
      </w:r>
      <w:r>
        <w:rPr>
          <w:sz w:val="16"/>
        </w:rPr>
        <w:t xml:space="preserve">B.    </w:t>
      </w:r>
      <w:r>
        <w:rPr>
          <w:color w:val="000000"/>
          <w:sz w:val="16"/>
        </w:rPr>
        <w:t>中继器</w:t>
      </w:r>
      <w:r>
        <w:rPr>
          <w:color w:val="000000"/>
          <w:sz w:val="16"/>
        </w:rPr>
        <w:br w:type="textWrapping"/>
      </w:r>
      <w:r>
        <w:rPr>
          <w:color w:val="000000"/>
          <w:sz w:val="16"/>
        </w:rPr>
        <w:br w:type="textWrapping"/>
      </w:r>
      <w:r>
        <w:rPr>
          <w:sz w:val="16"/>
        </w:rPr>
        <w:t xml:space="preserve">C.    </w:t>
      </w:r>
      <w:r>
        <w:rPr>
          <w:color w:val="000000"/>
          <w:sz w:val="16"/>
        </w:rPr>
        <w:t>路由器</w:t>
      </w:r>
      <w:r>
        <w:rPr>
          <w:color w:val="000000"/>
          <w:sz w:val="16"/>
        </w:rPr>
        <w:br w:type="textWrapping"/>
      </w:r>
      <w:r>
        <w:rPr>
          <w:color w:val="000000"/>
          <w:sz w:val="16"/>
        </w:rPr>
        <w:br w:type="textWrapping"/>
      </w:r>
      <w:r>
        <w:rPr>
          <w:sz w:val="16"/>
        </w:rPr>
        <w:t xml:space="preserve">D.    </w:t>
      </w:r>
      <w:r>
        <w:rPr>
          <w:color w:val="000000"/>
          <w:sz w:val="16"/>
        </w:rPr>
        <w:t>交换机</w:t>
      </w:r>
      <w:r>
        <w:rPr>
          <w:color w:val="000000"/>
          <w:sz w:val="16"/>
        </w:rPr>
        <w:br w:type="textWrapping"/>
      </w:r>
      <w:r>
        <w:rPr>
          <w:color w:val="000000"/>
          <w:sz w:val="16"/>
        </w:rPr>
        <w:br w:type="textWrapping"/>
      </w:r>
      <w:r>
        <w:rPr>
          <w:color w:val="000000"/>
          <w:sz w:val="16"/>
        </w:rPr>
        <w:br w:type="textWrapping"/>
      </w:r>
      <w:r>
        <w:rPr>
          <w:sz w:val="16"/>
        </w:rPr>
        <w:t>正确答案：B</w:t>
      </w:r>
      <w:r>
        <w:rPr>
          <w:sz w:val="16"/>
        </w:rPr>
        <w:br w:type="textWrapping"/>
      </w:r>
      <w:r>
        <w:rPr>
          <w:sz w:val="16"/>
        </w:rPr>
        <w:t>答案解释：暂无</w:t>
      </w:r>
    </w:p>
    <w:p w14:paraId="6D86F96C">
      <w:pPr>
        <w:spacing w:before="400" w:after="0" w:line="240" w:lineRule="auto"/>
        <w:jc w:val="left"/>
      </w:pPr>
      <w:r>
        <w:rPr>
          <w:sz w:val="24"/>
        </w:rPr>
        <w:t xml:space="preserve">4.    </w:t>
      </w:r>
      <w:r>
        <w:rPr>
          <w:color w:val="000000"/>
          <w:sz w:val="24"/>
        </w:rPr>
        <w:t>关于集线器的描述，错误的是（   ）。</w:t>
      </w:r>
      <w:r>
        <w:rPr>
          <w:color w:val="000000"/>
          <w:sz w:val="24"/>
        </w:rPr>
        <w:br w:type="textWrapping"/>
      </w:r>
    </w:p>
    <w:p w14:paraId="143A12EC">
      <w:pPr>
        <w:spacing w:line="240" w:lineRule="auto"/>
        <w:jc w:val="left"/>
      </w:pPr>
      <w:r>
        <w:rPr>
          <w:color w:val="494949"/>
          <w:sz w:val="18"/>
        </w:rPr>
        <w:t>单选题(10.0分)（难易度:中）</w:t>
      </w:r>
    </w:p>
    <w:p w14:paraId="1E14B9FA">
      <w:pPr>
        <w:spacing w:line="240" w:lineRule="auto"/>
        <w:jc w:val="left"/>
      </w:pPr>
      <w:r>
        <w:rPr>
          <w:sz w:val="16"/>
        </w:rPr>
        <w:t xml:space="preserve">A.    </w:t>
      </w:r>
      <w:r>
        <w:rPr>
          <w:color w:val="000000"/>
          <w:sz w:val="16"/>
        </w:rPr>
        <w:t>集线器用于连接多台计算机以构成局域网。</w:t>
      </w:r>
      <w:r>
        <w:rPr>
          <w:color w:val="000000"/>
          <w:sz w:val="16"/>
        </w:rPr>
        <w:br w:type="textWrapping"/>
      </w:r>
      <w:r>
        <w:rPr>
          <w:color w:val="000000"/>
          <w:sz w:val="16"/>
        </w:rPr>
        <w:br w:type="textWrapping"/>
      </w:r>
      <w:r>
        <w:rPr>
          <w:sz w:val="16"/>
        </w:rPr>
        <w:t xml:space="preserve">B.    </w:t>
      </w:r>
      <w:r>
        <w:rPr>
          <w:color w:val="000000"/>
          <w:sz w:val="16"/>
        </w:rPr>
        <w:t>通过集线器连接起来的多个部门网络，会减小碰撞范围。</w:t>
      </w:r>
      <w:r>
        <w:rPr>
          <w:color w:val="000000"/>
          <w:sz w:val="16"/>
        </w:rPr>
        <w:br w:type="textWrapping"/>
      </w:r>
      <w:r>
        <w:rPr>
          <w:color w:val="000000"/>
          <w:sz w:val="16"/>
        </w:rPr>
        <w:br w:type="textWrapping"/>
      </w:r>
      <w:r>
        <w:rPr>
          <w:sz w:val="16"/>
        </w:rPr>
        <w:t xml:space="preserve">C.    </w:t>
      </w:r>
      <w:r>
        <w:rPr>
          <w:color w:val="000000"/>
          <w:sz w:val="16"/>
        </w:rPr>
        <w:t>集线器工作于OSI模型的物理层。</w:t>
      </w:r>
      <w:r>
        <w:rPr>
          <w:color w:val="000000"/>
          <w:sz w:val="16"/>
        </w:rPr>
        <w:br w:type="textWrapping"/>
      </w:r>
      <w:r>
        <w:rPr>
          <w:color w:val="000000"/>
          <w:sz w:val="16"/>
        </w:rPr>
        <w:br w:type="textWrapping"/>
      </w:r>
      <w:r>
        <w:rPr>
          <w:sz w:val="16"/>
        </w:rPr>
        <w:t xml:space="preserve">D.    </w:t>
      </w:r>
      <w:r>
        <w:rPr>
          <w:color w:val="000000"/>
          <w:sz w:val="16"/>
        </w:rPr>
        <w:t>多个集线器可以把单独的以太网连接成更大范围的多级星形结构以太网。</w:t>
      </w:r>
      <w:r>
        <w:rPr>
          <w:color w:val="000000"/>
          <w:sz w:val="16"/>
        </w:rPr>
        <w:br w:type="textWrapping"/>
      </w:r>
      <w:r>
        <w:rPr>
          <w:color w:val="000000"/>
          <w:sz w:val="16"/>
        </w:rPr>
        <w:br w:type="textWrapping"/>
      </w:r>
      <w:r>
        <w:rPr>
          <w:color w:val="000000"/>
          <w:sz w:val="16"/>
        </w:rPr>
        <w:br w:type="textWrapping"/>
      </w:r>
      <w:r>
        <w:rPr>
          <w:sz w:val="16"/>
        </w:rPr>
        <w:t>正确答案：B</w:t>
      </w:r>
      <w:r>
        <w:rPr>
          <w:sz w:val="16"/>
        </w:rPr>
        <w:br w:type="textWrapping"/>
      </w:r>
      <w:r>
        <w:rPr>
          <w:sz w:val="16"/>
        </w:rPr>
        <w:t>答案解释：暂无</w:t>
      </w:r>
    </w:p>
    <w:p w14:paraId="4C58CAF6">
      <w:pPr>
        <w:spacing w:before="400" w:after="0" w:line="240" w:lineRule="auto"/>
        <w:jc w:val="left"/>
      </w:pPr>
      <w:r>
        <w:rPr>
          <w:sz w:val="24"/>
        </w:rPr>
        <w:t xml:space="preserve">5.    </w:t>
      </w:r>
      <w:r>
        <w:rPr>
          <w:color w:val="000000"/>
          <w:sz w:val="24"/>
        </w:rPr>
        <w:t>根据应用交换机的网络规模，下列（   ）不属于分类后的结果。</w:t>
      </w:r>
      <w:r>
        <w:rPr>
          <w:color w:val="000000"/>
          <w:sz w:val="24"/>
        </w:rPr>
        <w:br w:type="textWrapping"/>
      </w:r>
    </w:p>
    <w:p w14:paraId="12AD9E8D">
      <w:pPr>
        <w:spacing w:line="240" w:lineRule="auto"/>
        <w:jc w:val="left"/>
      </w:pPr>
      <w:r>
        <w:rPr>
          <w:color w:val="494949"/>
          <w:sz w:val="18"/>
        </w:rPr>
        <w:t>单选题(10.0分)（难易度:中）</w:t>
      </w:r>
    </w:p>
    <w:p w14:paraId="1346AB69">
      <w:pPr>
        <w:spacing w:line="240" w:lineRule="auto"/>
        <w:jc w:val="left"/>
      </w:pPr>
      <w:r>
        <w:rPr>
          <w:sz w:val="16"/>
        </w:rPr>
        <w:t xml:space="preserve">A.    </w:t>
      </w:r>
      <w:r>
        <w:rPr>
          <w:color w:val="000000"/>
          <w:sz w:val="16"/>
        </w:rPr>
        <w:t>网络层交换机</w:t>
      </w:r>
      <w:r>
        <w:rPr>
          <w:color w:val="000000"/>
          <w:sz w:val="16"/>
        </w:rPr>
        <w:br w:type="textWrapping"/>
      </w:r>
      <w:r>
        <w:rPr>
          <w:color w:val="000000"/>
          <w:sz w:val="16"/>
        </w:rPr>
        <w:br w:type="textWrapping"/>
      </w:r>
      <w:r>
        <w:rPr>
          <w:sz w:val="16"/>
        </w:rPr>
        <w:t xml:space="preserve">B.    </w:t>
      </w:r>
      <w:r>
        <w:rPr>
          <w:color w:val="000000"/>
          <w:sz w:val="16"/>
        </w:rPr>
        <w:t>接入层交换机</w:t>
      </w:r>
      <w:r>
        <w:rPr>
          <w:color w:val="000000"/>
          <w:sz w:val="16"/>
        </w:rPr>
        <w:br w:type="textWrapping"/>
      </w:r>
      <w:r>
        <w:rPr>
          <w:color w:val="000000"/>
          <w:sz w:val="16"/>
        </w:rPr>
        <w:br w:type="textWrapping"/>
      </w:r>
      <w:r>
        <w:rPr>
          <w:sz w:val="16"/>
        </w:rPr>
        <w:t xml:space="preserve">C.    </w:t>
      </w:r>
      <w:r>
        <w:rPr>
          <w:color w:val="000000"/>
          <w:sz w:val="16"/>
        </w:rPr>
        <w:t>汇聚层交换机</w:t>
      </w:r>
      <w:r>
        <w:rPr>
          <w:color w:val="000000"/>
          <w:sz w:val="16"/>
        </w:rPr>
        <w:br w:type="textWrapping"/>
      </w:r>
      <w:r>
        <w:rPr>
          <w:color w:val="000000"/>
          <w:sz w:val="16"/>
        </w:rPr>
        <w:br w:type="textWrapping"/>
      </w:r>
      <w:r>
        <w:rPr>
          <w:sz w:val="16"/>
        </w:rPr>
        <w:t xml:space="preserve">D.    </w:t>
      </w:r>
      <w:r>
        <w:rPr>
          <w:color w:val="000000"/>
          <w:sz w:val="16"/>
        </w:rPr>
        <w:t>核心层交换机</w:t>
      </w:r>
      <w:r>
        <w:rPr>
          <w:color w:val="000000"/>
          <w:sz w:val="16"/>
        </w:rPr>
        <w:br w:type="textWrapping"/>
      </w:r>
      <w:r>
        <w:rPr>
          <w:color w:val="000000"/>
          <w:sz w:val="16"/>
        </w:rPr>
        <w:br w:type="textWrapping"/>
      </w:r>
      <w:r>
        <w:rPr>
          <w:color w:val="000000"/>
          <w:sz w:val="16"/>
        </w:rPr>
        <w:br w:type="textWrapping"/>
      </w:r>
      <w:r>
        <w:rPr>
          <w:sz w:val="16"/>
        </w:rPr>
        <w:t>正确答案：A</w:t>
      </w:r>
      <w:r>
        <w:rPr>
          <w:sz w:val="16"/>
        </w:rPr>
        <w:br w:type="textWrapping"/>
      </w:r>
      <w:r>
        <w:rPr>
          <w:sz w:val="16"/>
        </w:rPr>
        <w:t>答案解释：暂无</w:t>
      </w:r>
    </w:p>
    <w:p w14:paraId="50E30834">
      <w:pPr>
        <w:spacing w:before="400" w:after="0" w:line="240" w:lineRule="auto"/>
        <w:jc w:val="left"/>
      </w:pPr>
      <w:r>
        <w:rPr>
          <w:sz w:val="24"/>
        </w:rPr>
        <w:t>6.    下列（   ）不是通信双方的信息交互方式。</w:t>
      </w:r>
      <w:r>
        <w:rPr>
          <w:sz w:val="24"/>
        </w:rPr>
        <w:br w:type="textWrapping"/>
      </w:r>
    </w:p>
    <w:p w14:paraId="44E0041B">
      <w:pPr>
        <w:spacing w:line="240" w:lineRule="auto"/>
        <w:jc w:val="left"/>
      </w:pPr>
      <w:r>
        <w:rPr>
          <w:color w:val="494949"/>
          <w:sz w:val="18"/>
        </w:rPr>
        <w:t>单选题(10.0分)（难易度:中）</w:t>
      </w:r>
    </w:p>
    <w:p w14:paraId="61DAE5F1">
      <w:pPr>
        <w:spacing w:line="240" w:lineRule="auto"/>
        <w:jc w:val="left"/>
      </w:pPr>
      <w:r>
        <w:rPr>
          <w:sz w:val="16"/>
        </w:rPr>
        <w:t>A.    单工通信</w:t>
      </w:r>
      <w:r>
        <w:rPr>
          <w:sz w:val="16"/>
        </w:rPr>
        <w:br w:type="textWrapping"/>
      </w:r>
      <w:r>
        <w:rPr>
          <w:sz w:val="16"/>
        </w:rPr>
        <w:br w:type="textWrapping"/>
      </w:r>
      <w:r>
        <w:rPr>
          <w:sz w:val="16"/>
        </w:rPr>
        <w:t>B.    双向通信</w:t>
      </w:r>
      <w:r>
        <w:rPr>
          <w:sz w:val="16"/>
        </w:rPr>
        <w:br w:type="textWrapping"/>
      </w:r>
      <w:r>
        <w:rPr>
          <w:sz w:val="16"/>
        </w:rPr>
        <w:br w:type="textWrapping"/>
      </w:r>
      <w:r>
        <w:rPr>
          <w:sz w:val="16"/>
        </w:rPr>
        <w:t>C.    半双工通信</w:t>
      </w:r>
      <w:r>
        <w:rPr>
          <w:sz w:val="16"/>
        </w:rPr>
        <w:br w:type="textWrapping"/>
      </w:r>
      <w:r>
        <w:rPr>
          <w:sz w:val="16"/>
        </w:rPr>
        <w:br w:type="textWrapping"/>
      </w:r>
      <w:r>
        <w:rPr>
          <w:sz w:val="16"/>
        </w:rPr>
        <w:t>D.    全双工通信</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06D2B742">
      <w:pPr>
        <w:spacing w:before="400" w:after="0" w:line="240" w:lineRule="auto"/>
        <w:jc w:val="left"/>
      </w:pPr>
      <w:r>
        <w:rPr>
          <w:sz w:val="24"/>
        </w:rPr>
        <w:t>7.    常见的无线电广播以及电视广播属于（  ）通信。</w:t>
      </w:r>
      <w:r>
        <w:rPr>
          <w:sz w:val="24"/>
        </w:rPr>
        <w:br w:type="textWrapping"/>
      </w:r>
    </w:p>
    <w:p w14:paraId="63F6DABC">
      <w:pPr>
        <w:spacing w:line="240" w:lineRule="auto"/>
        <w:jc w:val="left"/>
      </w:pPr>
      <w:r>
        <w:rPr>
          <w:color w:val="494949"/>
          <w:sz w:val="18"/>
        </w:rPr>
        <w:t>单选题(10.0分)（难易度:中）</w:t>
      </w:r>
    </w:p>
    <w:p w14:paraId="7E5654C6">
      <w:pPr>
        <w:spacing w:line="240" w:lineRule="auto"/>
        <w:jc w:val="left"/>
      </w:pPr>
      <w:r>
        <w:rPr>
          <w:sz w:val="16"/>
        </w:rPr>
        <w:t>A.    单工</w:t>
      </w:r>
      <w:r>
        <w:rPr>
          <w:sz w:val="16"/>
        </w:rPr>
        <w:br w:type="textWrapping"/>
      </w:r>
      <w:r>
        <w:rPr>
          <w:sz w:val="16"/>
        </w:rPr>
        <w:br w:type="textWrapping"/>
      </w:r>
      <w:r>
        <w:rPr>
          <w:sz w:val="16"/>
        </w:rPr>
        <w:t>B.    双工</w:t>
      </w:r>
      <w:r>
        <w:rPr>
          <w:sz w:val="16"/>
        </w:rPr>
        <w:br w:type="textWrapping"/>
      </w:r>
      <w:r>
        <w:rPr>
          <w:sz w:val="16"/>
        </w:rPr>
        <w:br w:type="textWrapping"/>
      </w:r>
      <w:r>
        <w:rPr>
          <w:sz w:val="16"/>
        </w:rPr>
        <w:t>C.    半双工</w:t>
      </w:r>
      <w:r>
        <w:rPr>
          <w:sz w:val="16"/>
        </w:rPr>
        <w:br w:type="textWrapping"/>
      </w:r>
      <w:r>
        <w:rPr>
          <w:sz w:val="16"/>
        </w:rPr>
        <w:br w:type="textWrapping"/>
      </w:r>
      <w:r>
        <w:rPr>
          <w:sz w:val="16"/>
        </w:rPr>
        <w:t>D.    全双工</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222C3DC7">
      <w:pPr>
        <w:spacing w:before="400" w:after="0" w:line="240" w:lineRule="auto"/>
        <w:jc w:val="left"/>
      </w:pPr>
      <w:r>
        <w:rPr>
          <w:sz w:val="24"/>
        </w:rPr>
        <w:t>8.    下列不属于网络防御的技术是（  ）。</w:t>
      </w:r>
      <w:r>
        <w:rPr>
          <w:sz w:val="24"/>
        </w:rPr>
        <w:br w:type="textWrapping"/>
      </w:r>
    </w:p>
    <w:p w14:paraId="0CAFE060">
      <w:pPr>
        <w:spacing w:line="240" w:lineRule="auto"/>
        <w:jc w:val="left"/>
      </w:pPr>
      <w:r>
        <w:rPr>
          <w:color w:val="494949"/>
          <w:sz w:val="18"/>
        </w:rPr>
        <w:t>单选题(10.0分)（难易度:中）</w:t>
      </w:r>
    </w:p>
    <w:p w14:paraId="39310E5F">
      <w:pPr>
        <w:spacing w:line="240" w:lineRule="auto"/>
        <w:jc w:val="left"/>
      </w:pPr>
      <w:r>
        <w:rPr>
          <w:sz w:val="16"/>
        </w:rPr>
        <w:t>A.    防火墙</w:t>
      </w:r>
      <w:r>
        <w:rPr>
          <w:sz w:val="16"/>
        </w:rPr>
        <w:br w:type="textWrapping"/>
      </w:r>
      <w:r>
        <w:rPr>
          <w:sz w:val="16"/>
        </w:rPr>
        <w:br w:type="textWrapping"/>
      </w:r>
      <w:r>
        <w:rPr>
          <w:sz w:val="16"/>
        </w:rPr>
        <w:t>B.    弱点扫描技术</w:t>
      </w:r>
      <w:r>
        <w:rPr>
          <w:sz w:val="16"/>
        </w:rPr>
        <w:br w:type="textWrapping"/>
      </w:r>
      <w:r>
        <w:rPr>
          <w:sz w:val="16"/>
        </w:rPr>
        <w:br w:type="textWrapping"/>
      </w:r>
      <w:r>
        <w:rPr>
          <w:sz w:val="16"/>
        </w:rPr>
        <w:t>C.    入侵检测技术</w:t>
      </w:r>
      <w:r>
        <w:rPr>
          <w:sz w:val="16"/>
        </w:rPr>
        <w:br w:type="textWrapping"/>
      </w:r>
      <w:r>
        <w:rPr>
          <w:sz w:val="16"/>
        </w:rPr>
        <w:br w:type="textWrapping"/>
      </w:r>
      <w:r>
        <w:rPr>
          <w:sz w:val="16"/>
        </w:rPr>
        <w:t>D.    信息隐藏技术</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2475170E">
      <w:pPr>
        <w:spacing w:before="400" w:after="0" w:line="240" w:lineRule="auto"/>
        <w:jc w:val="left"/>
      </w:pPr>
      <w:r>
        <w:rPr>
          <w:sz w:val="24"/>
        </w:rPr>
        <w:t>9.    RFID属于物联网哪个层（  ）。</w:t>
      </w:r>
      <w:r>
        <w:rPr>
          <w:sz w:val="24"/>
        </w:rPr>
        <w:br w:type="textWrapping"/>
      </w:r>
    </w:p>
    <w:p w14:paraId="3E10D970">
      <w:pPr>
        <w:spacing w:line="240" w:lineRule="auto"/>
        <w:jc w:val="left"/>
      </w:pPr>
      <w:r>
        <w:rPr>
          <w:color w:val="494949"/>
          <w:sz w:val="18"/>
        </w:rPr>
        <w:t>单选题(10.0分)（难易度:中）</w:t>
      </w:r>
    </w:p>
    <w:p w14:paraId="4AD87D25">
      <w:pPr>
        <w:spacing w:line="240" w:lineRule="auto"/>
        <w:jc w:val="left"/>
      </w:pPr>
      <w:r>
        <w:rPr>
          <w:sz w:val="16"/>
        </w:rPr>
        <w:t>A.    感知层</w:t>
      </w:r>
      <w:r>
        <w:rPr>
          <w:sz w:val="16"/>
        </w:rPr>
        <w:br w:type="textWrapping"/>
      </w:r>
      <w:r>
        <w:rPr>
          <w:sz w:val="16"/>
        </w:rPr>
        <w:br w:type="textWrapping"/>
      </w:r>
      <w:r>
        <w:rPr>
          <w:sz w:val="16"/>
        </w:rPr>
        <w:t>B.    网络层</w:t>
      </w:r>
      <w:r>
        <w:rPr>
          <w:sz w:val="16"/>
        </w:rPr>
        <w:br w:type="textWrapping"/>
      </w:r>
      <w:r>
        <w:rPr>
          <w:sz w:val="16"/>
        </w:rPr>
        <w:br w:type="textWrapping"/>
      </w:r>
      <w:r>
        <w:rPr>
          <w:sz w:val="16"/>
        </w:rPr>
        <w:t>C.    业务层</w:t>
      </w:r>
      <w:r>
        <w:rPr>
          <w:sz w:val="16"/>
        </w:rPr>
        <w:br w:type="textWrapping"/>
      </w:r>
      <w:r>
        <w:rPr>
          <w:sz w:val="16"/>
        </w:rPr>
        <w:br w:type="textWrapping"/>
      </w:r>
      <w:r>
        <w:rPr>
          <w:sz w:val="16"/>
        </w:rPr>
        <w:t>D.    应用层</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01790B10">
      <w:pPr>
        <w:spacing w:before="400" w:after="0" w:line="240" w:lineRule="auto"/>
        <w:jc w:val="left"/>
      </w:pPr>
      <w:r>
        <w:rPr>
          <w:sz w:val="24"/>
        </w:rPr>
        <w:t>10.    （  ）是物联网的神经中枢和大脑。</w:t>
      </w:r>
      <w:r>
        <w:rPr>
          <w:sz w:val="24"/>
        </w:rPr>
        <w:br w:type="textWrapping"/>
      </w:r>
    </w:p>
    <w:p w14:paraId="7CA2C05D">
      <w:pPr>
        <w:spacing w:line="240" w:lineRule="auto"/>
        <w:jc w:val="left"/>
      </w:pPr>
      <w:r>
        <w:rPr>
          <w:color w:val="494949"/>
          <w:sz w:val="18"/>
        </w:rPr>
        <w:t>单选题(10.0分)（难易度:中）</w:t>
      </w:r>
    </w:p>
    <w:p w14:paraId="60447A07">
      <w:pPr>
        <w:spacing w:line="240" w:lineRule="auto"/>
        <w:jc w:val="left"/>
      </w:pPr>
      <w:r>
        <w:rPr>
          <w:sz w:val="16"/>
        </w:rPr>
        <w:t>A.    感知层</w:t>
      </w:r>
      <w:r>
        <w:rPr>
          <w:sz w:val="16"/>
        </w:rPr>
        <w:br w:type="textWrapping"/>
      </w:r>
      <w:r>
        <w:rPr>
          <w:sz w:val="16"/>
        </w:rPr>
        <w:br w:type="textWrapping"/>
      </w:r>
      <w:r>
        <w:rPr>
          <w:sz w:val="16"/>
        </w:rPr>
        <w:t>B.    网络层</w:t>
      </w:r>
      <w:r>
        <w:rPr>
          <w:sz w:val="16"/>
        </w:rPr>
        <w:br w:type="textWrapping"/>
      </w:r>
      <w:r>
        <w:rPr>
          <w:sz w:val="16"/>
        </w:rPr>
        <w:br w:type="textWrapping"/>
      </w:r>
      <w:r>
        <w:rPr>
          <w:sz w:val="16"/>
        </w:rPr>
        <w:t>C.    业务层</w:t>
      </w:r>
      <w:r>
        <w:rPr>
          <w:sz w:val="16"/>
        </w:rPr>
        <w:br w:type="textWrapping"/>
      </w:r>
      <w:r>
        <w:rPr>
          <w:sz w:val="16"/>
        </w:rPr>
        <w:br w:type="textWrapping"/>
      </w:r>
      <w:r>
        <w:rPr>
          <w:sz w:val="16"/>
        </w:rPr>
        <w:t>D.    应用层</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p w14:paraId="70AFDFE2">
      <w:pPr>
        <w:jc w:val="center"/>
      </w:pPr>
      <w:r>
        <w:rPr>
          <w:b/>
          <w:sz w:val="30"/>
        </w:rPr>
        <w:br w:type="textWrapping"/>
      </w:r>
      <w:r>
        <w:rPr>
          <w:sz w:val="30"/>
        </w:rPr>
        <w:t>计算机网络（本） · 形考作业三（第5-7章，25%）</w:t>
      </w:r>
    </w:p>
    <w:p w14:paraId="728E44BB">
      <w:pPr>
        <w:spacing w:before="400" w:after="0" w:line="240" w:lineRule="auto"/>
        <w:jc w:val="left"/>
      </w:pPr>
      <w:r>
        <w:rPr>
          <w:sz w:val="24"/>
        </w:rPr>
        <w:t xml:space="preserve">1.    </w:t>
      </w:r>
      <w:r>
        <w:rPr>
          <w:color w:val="000000"/>
          <w:sz w:val="24"/>
        </w:rPr>
        <w:t>标准以太网遵循（   ）协议标准。</w:t>
      </w:r>
      <w:r>
        <w:rPr>
          <w:color w:val="000000"/>
          <w:sz w:val="24"/>
        </w:rPr>
        <w:br w:type="textWrapping"/>
      </w:r>
    </w:p>
    <w:p w14:paraId="02FFD76E">
      <w:pPr>
        <w:spacing w:line="240" w:lineRule="auto"/>
        <w:jc w:val="left"/>
      </w:pPr>
      <w:r>
        <w:rPr>
          <w:color w:val="494949"/>
          <w:sz w:val="18"/>
        </w:rPr>
        <w:t>单选题(10.0分)（难易度:中）</w:t>
      </w:r>
    </w:p>
    <w:p w14:paraId="10A8E768">
      <w:pPr>
        <w:spacing w:line="240" w:lineRule="auto"/>
        <w:jc w:val="left"/>
      </w:pPr>
      <w:r>
        <w:rPr>
          <w:sz w:val="16"/>
        </w:rPr>
        <w:t xml:space="preserve">A.    </w:t>
      </w:r>
      <w:r>
        <w:rPr>
          <w:color w:val="000000"/>
          <w:sz w:val="16"/>
        </w:rPr>
        <w:t>IEEE 802.3</w:t>
      </w:r>
      <w:r>
        <w:rPr>
          <w:color w:val="000000"/>
          <w:sz w:val="16"/>
        </w:rPr>
        <w:br w:type="textWrapping"/>
      </w:r>
      <w:r>
        <w:rPr>
          <w:color w:val="000000"/>
          <w:sz w:val="16"/>
        </w:rPr>
        <w:br w:type="textWrapping"/>
      </w:r>
      <w:r>
        <w:rPr>
          <w:sz w:val="16"/>
        </w:rPr>
        <w:t xml:space="preserve">B.    </w:t>
      </w:r>
      <w:r>
        <w:rPr>
          <w:color w:val="000000"/>
          <w:sz w:val="16"/>
        </w:rPr>
        <w:t>IEEE 802.5</w:t>
      </w:r>
      <w:r>
        <w:rPr>
          <w:color w:val="000000"/>
          <w:sz w:val="16"/>
        </w:rPr>
        <w:br w:type="textWrapping"/>
      </w:r>
      <w:r>
        <w:rPr>
          <w:color w:val="000000"/>
          <w:sz w:val="16"/>
        </w:rPr>
        <w:br w:type="textWrapping"/>
      </w:r>
      <w:r>
        <w:rPr>
          <w:sz w:val="16"/>
        </w:rPr>
        <w:t xml:space="preserve">C.    </w:t>
      </w:r>
      <w:r>
        <w:rPr>
          <w:color w:val="000000"/>
          <w:sz w:val="16"/>
        </w:rPr>
        <w:t>IEEE 802.11</w:t>
      </w:r>
      <w:r>
        <w:rPr>
          <w:color w:val="000000"/>
          <w:sz w:val="16"/>
        </w:rPr>
        <w:br w:type="textWrapping"/>
      </w:r>
      <w:r>
        <w:rPr>
          <w:color w:val="000000"/>
          <w:sz w:val="16"/>
        </w:rPr>
        <w:br w:type="textWrapping"/>
      </w:r>
      <w:r>
        <w:rPr>
          <w:sz w:val="16"/>
        </w:rPr>
        <w:t xml:space="preserve">D.    </w:t>
      </w:r>
      <w:r>
        <w:rPr>
          <w:color w:val="000000"/>
          <w:sz w:val="16"/>
        </w:rPr>
        <w:t>IEEE 802.16</w:t>
      </w:r>
      <w:r>
        <w:rPr>
          <w:color w:val="000000"/>
          <w:sz w:val="16"/>
        </w:rPr>
        <w:br w:type="textWrapping"/>
      </w:r>
      <w:r>
        <w:rPr>
          <w:color w:val="000000"/>
          <w:sz w:val="16"/>
        </w:rPr>
        <w:br w:type="textWrapping"/>
      </w:r>
      <w:r>
        <w:rPr>
          <w:color w:val="000000"/>
          <w:sz w:val="16"/>
        </w:rPr>
        <w:br w:type="textWrapping"/>
      </w:r>
      <w:r>
        <w:rPr>
          <w:sz w:val="16"/>
        </w:rPr>
        <w:t>正确答案：A</w:t>
      </w:r>
      <w:r>
        <w:rPr>
          <w:sz w:val="16"/>
        </w:rPr>
        <w:br w:type="textWrapping"/>
      </w:r>
      <w:r>
        <w:rPr>
          <w:sz w:val="16"/>
        </w:rPr>
        <w:t>答案解释：暂无</w:t>
      </w:r>
    </w:p>
    <w:p w14:paraId="1A88E076">
      <w:pPr>
        <w:spacing w:before="400" w:after="0" w:line="240" w:lineRule="auto"/>
        <w:jc w:val="left"/>
      </w:pPr>
      <w:r>
        <w:rPr>
          <w:sz w:val="24"/>
        </w:rPr>
        <w:t xml:space="preserve">2.    </w:t>
      </w:r>
      <w:r>
        <w:rPr>
          <w:color w:val="000000"/>
          <w:sz w:val="24"/>
        </w:rPr>
        <w:t>下列（  ）不是光纤通道标准定义的拓扑结构。</w:t>
      </w:r>
      <w:r>
        <w:rPr>
          <w:color w:val="000000"/>
          <w:sz w:val="24"/>
        </w:rPr>
        <w:br w:type="textWrapping"/>
      </w:r>
    </w:p>
    <w:p w14:paraId="4F6A6F0B">
      <w:pPr>
        <w:spacing w:line="240" w:lineRule="auto"/>
        <w:jc w:val="left"/>
      </w:pPr>
      <w:r>
        <w:rPr>
          <w:color w:val="494949"/>
          <w:sz w:val="18"/>
        </w:rPr>
        <w:t>单选题(10.0分)（难易度:中）</w:t>
      </w:r>
    </w:p>
    <w:p w14:paraId="085971E3">
      <w:pPr>
        <w:spacing w:line="240" w:lineRule="auto"/>
        <w:jc w:val="left"/>
      </w:pPr>
      <w:r>
        <w:rPr>
          <w:sz w:val="16"/>
        </w:rPr>
        <w:t xml:space="preserve">A.    </w:t>
      </w:r>
      <w:r>
        <w:rPr>
          <w:color w:val="000000"/>
          <w:sz w:val="16"/>
        </w:rPr>
        <w:t>点到点</w:t>
      </w:r>
      <w:r>
        <w:rPr>
          <w:color w:val="000000"/>
          <w:sz w:val="16"/>
        </w:rPr>
        <w:br w:type="textWrapping"/>
      </w:r>
      <w:r>
        <w:rPr>
          <w:color w:val="000000"/>
          <w:sz w:val="16"/>
        </w:rPr>
        <w:br w:type="textWrapping"/>
      </w:r>
      <w:r>
        <w:rPr>
          <w:sz w:val="16"/>
        </w:rPr>
        <w:t xml:space="preserve">B.    </w:t>
      </w:r>
      <w:r>
        <w:rPr>
          <w:color w:val="000000"/>
          <w:sz w:val="16"/>
        </w:rPr>
        <w:t>星型</w:t>
      </w:r>
      <w:r>
        <w:rPr>
          <w:color w:val="000000"/>
          <w:sz w:val="16"/>
        </w:rPr>
        <w:br w:type="textWrapping"/>
      </w:r>
      <w:r>
        <w:rPr>
          <w:color w:val="000000"/>
          <w:sz w:val="16"/>
        </w:rPr>
        <w:br w:type="textWrapping"/>
      </w:r>
      <w:r>
        <w:rPr>
          <w:sz w:val="16"/>
        </w:rPr>
        <w:t xml:space="preserve">C.    </w:t>
      </w:r>
      <w:r>
        <w:rPr>
          <w:color w:val="000000"/>
          <w:sz w:val="16"/>
        </w:rPr>
        <w:t>仲裁环</w:t>
      </w:r>
      <w:r>
        <w:rPr>
          <w:color w:val="000000"/>
          <w:sz w:val="16"/>
        </w:rPr>
        <w:br w:type="textWrapping"/>
      </w:r>
      <w:r>
        <w:rPr>
          <w:color w:val="000000"/>
          <w:sz w:val="16"/>
        </w:rPr>
        <w:br w:type="textWrapping"/>
      </w:r>
      <w:r>
        <w:rPr>
          <w:sz w:val="16"/>
        </w:rPr>
        <w:t xml:space="preserve">D.    </w:t>
      </w:r>
      <w:r>
        <w:rPr>
          <w:color w:val="000000"/>
          <w:sz w:val="16"/>
        </w:rPr>
        <w:t>交换网</w:t>
      </w:r>
      <w:r>
        <w:rPr>
          <w:color w:val="000000"/>
          <w:sz w:val="16"/>
        </w:rPr>
        <w:br w:type="textWrapping"/>
      </w:r>
      <w:r>
        <w:rPr>
          <w:color w:val="000000"/>
          <w:sz w:val="16"/>
        </w:rPr>
        <w:br w:type="textWrapping"/>
      </w:r>
      <w:r>
        <w:rPr>
          <w:color w:val="000000"/>
          <w:sz w:val="16"/>
        </w:rPr>
        <w:br w:type="textWrapping"/>
      </w:r>
      <w:r>
        <w:rPr>
          <w:sz w:val="16"/>
        </w:rPr>
        <w:t>正确答案：B</w:t>
      </w:r>
      <w:r>
        <w:rPr>
          <w:sz w:val="16"/>
        </w:rPr>
        <w:br w:type="textWrapping"/>
      </w:r>
      <w:r>
        <w:rPr>
          <w:sz w:val="16"/>
        </w:rPr>
        <w:t>答案解释：暂无</w:t>
      </w:r>
    </w:p>
    <w:p w14:paraId="72B24AA3">
      <w:pPr>
        <w:spacing w:before="400" w:after="0" w:line="240" w:lineRule="auto"/>
        <w:jc w:val="left"/>
      </w:pPr>
      <w:r>
        <w:rPr>
          <w:sz w:val="24"/>
        </w:rPr>
        <w:t xml:space="preserve">3.    </w:t>
      </w:r>
      <w:r>
        <w:rPr>
          <w:color w:val="000000"/>
          <w:sz w:val="24"/>
        </w:rPr>
        <w:t>下列设备工作在物理层的是（   ）。</w:t>
      </w:r>
      <w:r>
        <w:rPr>
          <w:color w:val="000000"/>
          <w:sz w:val="24"/>
        </w:rPr>
        <w:br w:type="textWrapping"/>
      </w:r>
    </w:p>
    <w:p w14:paraId="45D1BC0E">
      <w:pPr>
        <w:spacing w:line="240" w:lineRule="auto"/>
        <w:jc w:val="left"/>
      </w:pPr>
      <w:r>
        <w:rPr>
          <w:color w:val="494949"/>
          <w:sz w:val="18"/>
        </w:rPr>
        <w:t>单选题(10.0分)（难易度:中）</w:t>
      </w:r>
    </w:p>
    <w:p w14:paraId="2023AEF8">
      <w:pPr>
        <w:spacing w:line="240" w:lineRule="auto"/>
        <w:jc w:val="left"/>
      </w:pPr>
      <w:r>
        <w:rPr>
          <w:sz w:val="16"/>
        </w:rPr>
        <w:t xml:space="preserve">A.    </w:t>
      </w:r>
      <w:r>
        <w:rPr>
          <w:color w:val="000000"/>
          <w:sz w:val="16"/>
        </w:rPr>
        <w:t>网桥</w:t>
      </w:r>
      <w:r>
        <w:rPr>
          <w:color w:val="000000"/>
          <w:sz w:val="16"/>
        </w:rPr>
        <w:br w:type="textWrapping"/>
      </w:r>
      <w:r>
        <w:rPr>
          <w:color w:val="000000"/>
          <w:sz w:val="16"/>
        </w:rPr>
        <w:br w:type="textWrapping"/>
      </w:r>
      <w:r>
        <w:rPr>
          <w:sz w:val="16"/>
        </w:rPr>
        <w:t xml:space="preserve">B.    </w:t>
      </w:r>
      <w:r>
        <w:rPr>
          <w:color w:val="000000"/>
          <w:sz w:val="16"/>
        </w:rPr>
        <w:t>中继器</w:t>
      </w:r>
      <w:r>
        <w:rPr>
          <w:color w:val="000000"/>
          <w:sz w:val="16"/>
        </w:rPr>
        <w:br w:type="textWrapping"/>
      </w:r>
      <w:r>
        <w:rPr>
          <w:color w:val="000000"/>
          <w:sz w:val="16"/>
        </w:rPr>
        <w:br w:type="textWrapping"/>
      </w:r>
      <w:r>
        <w:rPr>
          <w:sz w:val="16"/>
        </w:rPr>
        <w:t xml:space="preserve">C.    </w:t>
      </w:r>
      <w:r>
        <w:rPr>
          <w:color w:val="000000"/>
          <w:sz w:val="16"/>
        </w:rPr>
        <w:t>路由器</w:t>
      </w:r>
      <w:r>
        <w:rPr>
          <w:color w:val="000000"/>
          <w:sz w:val="16"/>
        </w:rPr>
        <w:br w:type="textWrapping"/>
      </w:r>
      <w:r>
        <w:rPr>
          <w:color w:val="000000"/>
          <w:sz w:val="16"/>
        </w:rPr>
        <w:br w:type="textWrapping"/>
      </w:r>
      <w:r>
        <w:rPr>
          <w:sz w:val="16"/>
        </w:rPr>
        <w:t xml:space="preserve">D.    </w:t>
      </w:r>
      <w:r>
        <w:rPr>
          <w:color w:val="000000"/>
          <w:sz w:val="16"/>
        </w:rPr>
        <w:t>交换机</w:t>
      </w:r>
      <w:r>
        <w:rPr>
          <w:color w:val="000000"/>
          <w:sz w:val="16"/>
        </w:rPr>
        <w:br w:type="textWrapping"/>
      </w:r>
      <w:r>
        <w:rPr>
          <w:color w:val="000000"/>
          <w:sz w:val="16"/>
        </w:rPr>
        <w:br w:type="textWrapping"/>
      </w:r>
      <w:r>
        <w:rPr>
          <w:color w:val="000000"/>
          <w:sz w:val="16"/>
        </w:rPr>
        <w:br w:type="textWrapping"/>
      </w:r>
      <w:r>
        <w:rPr>
          <w:sz w:val="16"/>
        </w:rPr>
        <w:t>正确答案：B</w:t>
      </w:r>
      <w:r>
        <w:rPr>
          <w:sz w:val="16"/>
        </w:rPr>
        <w:br w:type="textWrapping"/>
      </w:r>
      <w:r>
        <w:rPr>
          <w:sz w:val="16"/>
        </w:rPr>
        <w:t>答案解释：暂无</w:t>
      </w:r>
    </w:p>
    <w:p w14:paraId="22260701">
      <w:pPr>
        <w:spacing w:before="400" w:after="0" w:line="240" w:lineRule="auto"/>
        <w:jc w:val="left"/>
      </w:pPr>
      <w:r>
        <w:rPr>
          <w:sz w:val="24"/>
        </w:rPr>
        <w:t xml:space="preserve">4.    </w:t>
      </w:r>
      <w:r>
        <w:rPr>
          <w:color w:val="000000"/>
          <w:sz w:val="24"/>
        </w:rPr>
        <w:t>关于中继器的描述，正确的是（    ）。</w:t>
      </w:r>
      <w:r>
        <w:rPr>
          <w:color w:val="000000"/>
          <w:sz w:val="24"/>
        </w:rPr>
        <w:br w:type="textWrapping"/>
      </w:r>
    </w:p>
    <w:p w14:paraId="289EE019">
      <w:pPr>
        <w:spacing w:line="240" w:lineRule="auto"/>
        <w:jc w:val="left"/>
      </w:pPr>
      <w:r>
        <w:rPr>
          <w:color w:val="494949"/>
          <w:sz w:val="18"/>
        </w:rPr>
        <w:t>单选题(10.0分)（难易度:中）</w:t>
      </w:r>
    </w:p>
    <w:p w14:paraId="70E8B969">
      <w:pPr>
        <w:spacing w:line="240" w:lineRule="auto"/>
        <w:jc w:val="left"/>
      </w:pPr>
      <w:r>
        <w:rPr>
          <w:sz w:val="16"/>
        </w:rPr>
        <w:t xml:space="preserve">A.    </w:t>
      </w:r>
      <w:r>
        <w:rPr>
          <w:color w:val="000000"/>
          <w:sz w:val="16"/>
        </w:rPr>
        <w:t>中继器用于对数字信号进行再生</w:t>
      </w:r>
      <w:r>
        <w:rPr>
          <w:color w:val="000000"/>
          <w:sz w:val="16"/>
        </w:rPr>
        <w:br w:type="textWrapping"/>
      </w:r>
      <w:r>
        <w:rPr>
          <w:color w:val="000000"/>
          <w:sz w:val="16"/>
        </w:rPr>
        <w:br w:type="textWrapping"/>
      </w:r>
      <w:r>
        <w:rPr>
          <w:sz w:val="16"/>
        </w:rPr>
        <w:t xml:space="preserve">B.    </w:t>
      </w:r>
      <w:r>
        <w:rPr>
          <w:color w:val="000000"/>
          <w:sz w:val="16"/>
        </w:rPr>
        <w:t>中继器适合用于连接任意两个网络</w:t>
      </w:r>
      <w:r>
        <w:rPr>
          <w:color w:val="000000"/>
          <w:sz w:val="16"/>
        </w:rPr>
        <w:br w:type="textWrapping"/>
      </w:r>
      <w:r>
        <w:rPr>
          <w:color w:val="000000"/>
          <w:sz w:val="16"/>
        </w:rPr>
        <w:br w:type="textWrapping"/>
      </w:r>
      <w:r>
        <w:rPr>
          <w:sz w:val="16"/>
        </w:rPr>
        <w:t xml:space="preserve">C.    </w:t>
      </w:r>
      <w:r>
        <w:rPr>
          <w:color w:val="000000"/>
          <w:sz w:val="16"/>
        </w:rPr>
        <w:t>增加中继器的个数就可以提高信号传输距离</w:t>
      </w:r>
      <w:r>
        <w:rPr>
          <w:color w:val="000000"/>
          <w:sz w:val="16"/>
        </w:rPr>
        <w:br w:type="textWrapping"/>
      </w:r>
      <w:r>
        <w:rPr>
          <w:color w:val="000000"/>
          <w:sz w:val="16"/>
        </w:rPr>
        <w:br w:type="textWrapping"/>
      </w:r>
      <w:r>
        <w:rPr>
          <w:sz w:val="16"/>
        </w:rPr>
        <w:t xml:space="preserve">D.    </w:t>
      </w:r>
      <w:r>
        <w:rPr>
          <w:color w:val="000000"/>
          <w:sz w:val="16"/>
        </w:rPr>
        <w:t>中继器工作在MAC子层</w:t>
      </w:r>
      <w:r>
        <w:rPr>
          <w:color w:val="000000"/>
          <w:sz w:val="16"/>
        </w:rPr>
        <w:br w:type="textWrapping"/>
      </w:r>
      <w:r>
        <w:rPr>
          <w:color w:val="000000"/>
          <w:sz w:val="16"/>
        </w:rPr>
        <w:br w:type="textWrapping"/>
      </w:r>
      <w:r>
        <w:rPr>
          <w:color w:val="000000"/>
          <w:sz w:val="16"/>
        </w:rPr>
        <w:br w:type="textWrapping"/>
      </w:r>
      <w:r>
        <w:rPr>
          <w:sz w:val="16"/>
        </w:rPr>
        <w:t>正确答案：A</w:t>
      </w:r>
      <w:r>
        <w:rPr>
          <w:sz w:val="16"/>
        </w:rPr>
        <w:br w:type="textWrapping"/>
      </w:r>
      <w:r>
        <w:rPr>
          <w:sz w:val="16"/>
        </w:rPr>
        <w:t>答案解释：暂无</w:t>
      </w:r>
    </w:p>
    <w:p w14:paraId="5F085FB9">
      <w:pPr>
        <w:spacing w:before="400" w:after="0" w:line="240" w:lineRule="auto"/>
        <w:jc w:val="left"/>
      </w:pPr>
      <w:r>
        <w:rPr>
          <w:sz w:val="24"/>
        </w:rPr>
        <w:t xml:space="preserve">5.    </w:t>
      </w:r>
      <w:r>
        <w:rPr>
          <w:color w:val="000000"/>
          <w:sz w:val="24"/>
        </w:rPr>
        <w:t>根据应用交换机的网络规模，下列（   ）不属于分类后的结果。</w:t>
      </w:r>
      <w:r>
        <w:rPr>
          <w:color w:val="000000"/>
          <w:sz w:val="24"/>
        </w:rPr>
        <w:br w:type="textWrapping"/>
      </w:r>
    </w:p>
    <w:p w14:paraId="6F062D0E">
      <w:pPr>
        <w:spacing w:line="240" w:lineRule="auto"/>
        <w:jc w:val="left"/>
      </w:pPr>
      <w:r>
        <w:rPr>
          <w:color w:val="494949"/>
          <w:sz w:val="18"/>
        </w:rPr>
        <w:t>单选题(10.0分)（难易度:中）</w:t>
      </w:r>
    </w:p>
    <w:p w14:paraId="377BF91C">
      <w:pPr>
        <w:spacing w:line="240" w:lineRule="auto"/>
        <w:jc w:val="left"/>
      </w:pPr>
      <w:r>
        <w:rPr>
          <w:sz w:val="16"/>
        </w:rPr>
        <w:t xml:space="preserve">A.    </w:t>
      </w:r>
      <w:r>
        <w:rPr>
          <w:color w:val="000000"/>
          <w:sz w:val="16"/>
        </w:rPr>
        <w:t>网络层交换机</w:t>
      </w:r>
      <w:r>
        <w:rPr>
          <w:color w:val="000000"/>
          <w:sz w:val="16"/>
        </w:rPr>
        <w:br w:type="textWrapping"/>
      </w:r>
      <w:r>
        <w:rPr>
          <w:color w:val="000000"/>
          <w:sz w:val="16"/>
        </w:rPr>
        <w:br w:type="textWrapping"/>
      </w:r>
      <w:r>
        <w:rPr>
          <w:sz w:val="16"/>
        </w:rPr>
        <w:t xml:space="preserve">B.    </w:t>
      </w:r>
      <w:r>
        <w:rPr>
          <w:color w:val="000000"/>
          <w:sz w:val="16"/>
        </w:rPr>
        <w:t>接入层交换机</w:t>
      </w:r>
      <w:r>
        <w:rPr>
          <w:color w:val="000000"/>
          <w:sz w:val="16"/>
        </w:rPr>
        <w:br w:type="textWrapping"/>
      </w:r>
      <w:r>
        <w:rPr>
          <w:color w:val="000000"/>
          <w:sz w:val="16"/>
        </w:rPr>
        <w:br w:type="textWrapping"/>
      </w:r>
      <w:r>
        <w:rPr>
          <w:sz w:val="16"/>
        </w:rPr>
        <w:t xml:space="preserve">C.    </w:t>
      </w:r>
      <w:r>
        <w:rPr>
          <w:color w:val="000000"/>
          <w:sz w:val="16"/>
        </w:rPr>
        <w:t>汇聚层交换机</w:t>
      </w:r>
      <w:r>
        <w:rPr>
          <w:color w:val="000000"/>
          <w:sz w:val="16"/>
        </w:rPr>
        <w:br w:type="textWrapping"/>
      </w:r>
      <w:r>
        <w:rPr>
          <w:color w:val="000000"/>
          <w:sz w:val="16"/>
        </w:rPr>
        <w:br w:type="textWrapping"/>
      </w:r>
      <w:r>
        <w:rPr>
          <w:sz w:val="16"/>
        </w:rPr>
        <w:t xml:space="preserve">D.    </w:t>
      </w:r>
      <w:r>
        <w:rPr>
          <w:color w:val="000000"/>
          <w:sz w:val="16"/>
        </w:rPr>
        <w:t>核心层交换机</w:t>
      </w:r>
      <w:r>
        <w:rPr>
          <w:color w:val="000000"/>
          <w:sz w:val="16"/>
        </w:rPr>
        <w:br w:type="textWrapping"/>
      </w:r>
      <w:r>
        <w:rPr>
          <w:color w:val="000000"/>
          <w:sz w:val="16"/>
        </w:rPr>
        <w:br w:type="textWrapping"/>
      </w:r>
      <w:r>
        <w:rPr>
          <w:color w:val="000000"/>
          <w:sz w:val="16"/>
        </w:rPr>
        <w:br w:type="textWrapping"/>
      </w:r>
      <w:r>
        <w:rPr>
          <w:sz w:val="16"/>
        </w:rPr>
        <w:t>正确答案：A</w:t>
      </w:r>
      <w:r>
        <w:rPr>
          <w:sz w:val="16"/>
        </w:rPr>
        <w:br w:type="textWrapping"/>
      </w:r>
      <w:r>
        <w:rPr>
          <w:sz w:val="16"/>
        </w:rPr>
        <w:t>答案解释：暂无</w:t>
      </w:r>
    </w:p>
    <w:p w14:paraId="2C32995D">
      <w:pPr>
        <w:spacing w:before="400" w:after="0" w:line="240" w:lineRule="auto"/>
        <w:jc w:val="left"/>
      </w:pPr>
      <w:r>
        <w:rPr>
          <w:sz w:val="24"/>
        </w:rPr>
        <w:t xml:space="preserve">6.    </w:t>
      </w:r>
      <w:r>
        <w:rPr>
          <w:color w:val="000000"/>
          <w:sz w:val="24"/>
        </w:rPr>
        <w:t>下列（  ）不是物理层与传输媒体的接口相关的特性。</w:t>
      </w:r>
      <w:r>
        <w:rPr>
          <w:color w:val="000000"/>
          <w:sz w:val="24"/>
        </w:rPr>
        <w:br w:type="textWrapping"/>
      </w:r>
    </w:p>
    <w:p w14:paraId="6BEDE8BA">
      <w:pPr>
        <w:spacing w:line="240" w:lineRule="auto"/>
        <w:jc w:val="left"/>
      </w:pPr>
      <w:r>
        <w:rPr>
          <w:color w:val="494949"/>
          <w:sz w:val="18"/>
        </w:rPr>
        <w:t>单选题(10.0分)（难易度:中）</w:t>
      </w:r>
    </w:p>
    <w:p w14:paraId="28D701B3">
      <w:pPr>
        <w:spacing w:line="240" w:lineRule="auto"/>
        <w:jc w:val="left"/>
      </w:pPr>
      <w:r>
        <w:rPr>
          <w:sz w:val="16"/>
        </w:rPr>
        <w:t>A.     </w:t>
      </w:r>
      <w:r>
        <w:rPr>
          <w:color w:val="000000"/>
          <w:sz w:val="16"/>
        </w:rPr>
        <w:t>电气特性</w:t>
      </w:r>
      <w:r>
        <w:rPr>
          <w:color w:val="000000"/>
          <w:sz w:val="16"/>
        </w:rPr>
        <w:br w:type="textWrapping"/>
      </w:r>
      <w:r>
        <w:rPr>
          <w:color w:val="000000"/>
          <w:sz w:val="16"/>
        </w:rPr>
        <w:br w:type="textWrapping"/>
      </w:r>
      <w:r>
        <w:rPr>
          <w:sz w:val="16"/>
        </w:rPr>
        <w:t xml:space="preserve">B.    </w:t>
      </w:r>
      <w:r>
        <w:rPr>
          <w:color w:val="000000"/>
          <w:sz w:val="16"/>
        </w:rPr>
        <w:t>功能特性</w:t>
      </w:r>
      <w:r>
        <w:rPr>
          <w:color w:val="000000"/>
          <w:sz w:val="16"/>
        </w:rPr>
        <w:br w:type="textWrapping"/>
      </w:r>
      <w:r>
        <w:rPr>
          <w:color w:val="000000"/>
          <w:sz w:val="16"/>
        </w:rPr>
        <w:br w:type="textWrapping"/>
      </w:r>
      <w:r>
        <w:rPr>
          <w:sz w:val="16"/>
        </w:rPr>
        <w:t xml:space="preserve">C.    </w:t>
      </w:r>
      <w:r>
        <w:rPr>
          <w:color w:val="000000"/>
          <w:sz w:val="16"/>
        </w:rPr>
        <w:t>机械特性</w:t>
      </w:r>
      <w:r>
        <w:rPr>
          <w:color w:val="000000"/>
          <w:sz w:val="16"/>
        </w:rPr>
        <w:br w:type="textWrapping"/>
      </w:r>
      <w:r>
        <w:rPr>
          <w:color w:val="000000"/>
          <w:sz w:val="16"/>
        </w:rPr>
        <w:br w:type="textWrapping"/>
      </w:r>
      <w:r>
        <w:rPr>
          <w:sz w:val="16"/>
        </w:rPr>
        <w:t xml:space="preserve">D.    </w:t>
      </w:r>
      <w:r>
        <w:rPr>
          <w:color w:val="000000"/>
          <w:sz w:val="16"/>
        </w:rPr>
        <w:t>线程特性</w:t>
      </w:r>
      <w:r>
        <w:rPr>
          <w:color w:val="000000"/>
          <w:sz w:val="16"/>
        </w:rPr>
        <w:br w:type="textWrapping"/>
      </w:r>
      <w:r>
        <w:rPr>
          <w:color w:val="000000"/>
          <w:sz w:val="16"/>
        </w:rPr>
        <w:br w:type="textWrapping"/>
      </w:r>
      <w:r>
        <w:rPr>
          <w:color w:val="000000"/>
          <w:sz w:val="16"/>
        </w:rPr>
        <w:br w:type="textWrapping"/>
      </w:r>
      <w:r>
        <w:rPr>
          <w:sz w:val="16"/>
        </w:rPr>
        <w:t>正确答案：D</w:t>
      </w:r>
      <w:r>
        <w:rPr>
          <w:sz w:val="16"/>
        </w:rPr>
        <w:br w:type="textWrapping"/>
      </w:r>
      <w:r>
        <w:rPr>
          <w:sz w:val="16"/>
        </w:rPr>
        <w:t>答案解释：暂无</w:t>
      </w:r>
    </w:p>
    <w:p w14:paraId="494F44AC">
      <w:pPr>
        <w:spacing w:before="400" w:after="0" w:line="240" w:lineRule="auto"/>
        <w:jc w:val="left"/>
      </w:pPr>
      <w:r>
        <w:rPr>
          <w:sz w:val="24"/>
        </w:rPr>
        <w:t>7.    常见的无线电广播以及电视广播属于（  ）通信。</w:t>
      </w:r>
      <w:r>
        <w:rPr>
          <w:sz w:val="24"/>
        </w:rPr>
        <w:br w:type="textWrapping"/>
      </w:r>
    </w:p>
    <w:p w14:paraId="3E124B70">
      <w:pPr>
        <w:spacing w:line="240" w:lineRule="auto"/>
        <w:jc w:val="left"/>
      </w:pPr>
      <w:r>
        <w:rPr>
          <w:color w:val="494949"/>
          <w:sz w:val="18"/>
        </w:rPr>
        <w:t>单选题(10.0分)（难易度:中）</w:t>
      </w:r>
    </w:p>
    <w:p w14:paraId="2F929E62">
      <w:pPr>
        <w:spacing w:line="240" w:lineRule="auto"/>
        <w:jc w:val="left"/>
      </w:pPr>
      <w:r>
        <w:rPr>
          <w:sz w:val="16"/>
        </w:rPr>
        <w:t>A.    单工</w:t>
      </w:r>
      <w:r>
        <w:rPr>
          <w:sz w:val="16"/>
        </w:rPr>
        <w:br w:type="textWrapping"/>
      </w:r>
      <w:r>
        <w:rPr>
          <w:sz w:val="16"/>
        </w:rPr>
        <w:br w:type="textWrapping"/>
      </w:r>
      <w:r>
        <w:rPr>
          <w:sz w:val="16"/>
        </w:rPr>
        <w:t>B.    双工</w:t>
      </w:r>
      <w:r>
        <w:rPr>
          <w:sz w:val="16"/>
        </w:rPr>
        <w:br w:type="textWrapping"/>
      </w:r>
      <w:r>
        <w:rPr>
          <w:sz w:val="16"/>
        </w:rPr>
        <w:br w:type="textWrapping"/>
      </w:r>
      <w:r>
        <w:rPr>
          <w:sz w:val="16"/>
        </w:rPr>
        <w:t>C.    半双工</w:t>
      </w:r>
      <w:r>
        <w:rPr>
          <w:sz w:val="16"/>
        </w:rPr>
        <w:br w:type="textWrapping"/>
      </w:r>
      <w:r>
        <w:rPr>
          <w:sz w:val="16"/>
        </w:rPr>
        <w:br w:type="textWrapping"/>
      </w:r>
      <w:r>
        <w:rPr>
          <w:sz w:val="16"/>
        </w:rPr>
        <w:t>D.    全双工</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12A04867">
      <w:pPr>
        <w:spacing w:before="400" w:after="0" w:line="240" w:lineRule="auto"/>
        <w:jc w:val="left"/>
      </w:pPr>
      <w:r>
        <w:rPr>
          <w:sz w:val="24"/>
        </w:rPr>
        <w:t>8.    下列（  ）不属于防火墙的分类。</w:t>
      </w:r>
      <w:r>
        <w:rPr>
          <w:sz w:val="24"/>
        </w:rPr>
        <w:br w:type="textWrapping"/>
      </w:r>
    </w:p>
    <w:p w14:paraId="22990BAB">
      <w:pPr>
        <w:spacing w:line="240" w:lineRule="auto"/>
        <w:jc w:val="left"/>
      </w:pPr>
      <w:r>
        <w:rPr>
          <w:color w:val="494949"/>
          <w:sz w:val="18"/>
        </w:rPr>
        <w:t>单选题(10.0分)（难易度:中）</w:t>
      </w:r>
    </w:p>
    <w:p w14:paraId="4BA4D82E">
      <w:pPr>
        <w:spacing w:line="240" w:lineRule="auto"/>
        <w:jc w:val="left"/>
      </w:pPr>
      <w:r>
        <w:rPr>
          <w:sz w:val="16"/>
        </w:rPr>
        <w:t>A.    包过滤防火墙</w:t>
      </w:r>
      <w:r>
        <w:rPr>
          <w:sz w:val="16"/>
        </w:rPr>
        <w:br w:type="textWrapping"/>
      </w:r>
      <w:r>
        <w:rPr>
          <w:sz w:val="16"/>
        </w:rPr>
        <w:br w:type="textWrapping"/>
      </w:r>
      <w:r>
        <w:rPr>
          <w:sz w:val="16"/>
        </w:rPr>
        <w:t>B.    应用网关防火墙</w:t>
      </w:r>
      <w:r>
        <w:rPr>
          <w:sz w:val="16"/>
        </w:rPr>
        <w:br w:type="textWrapping"/>
      </w:r>
      <w:r>
        <w:rPr>
          <w:sz w:val="16"/>
        </w:rPr>
        <w:br w:type="textWrapping"/>
      </w:r>
      <w:r>
        <w:rPr>
          <w:sz w:val="16"/>
        </w:rPr>
        <w:t>C.    监控防火墙</w:t>
      </w:r>
      <w:r>
        <w:rPr>
          <w:sz w:val="16"/>
        </w:rPr>
        <w:br w:type="textWrapping"/>
      </w:r>
      <w:r>
        <w:rPr>
          <w:sz w:val="16"/>
        </w:rPr>
        <w:br w:type="textWrapping"/>
      </w:r>
      <w:r>
        <w:rPr>
          <w:sz w:val="16"/>
        </w:rPr>
        <w:t>D.    状态监测防火墙</w:t>
      </w:r>
      <w:r>
        <w:rPr>
          <w:sz w:val="16"/>
        </w:rPr>
        <w:br w:type="textWrapping"/>
      </w:r>
      <w:r>
        <w:rPr>
          <w:sz w:val="16"/>
        </w:rPr>
        <w:br w:type="textWrapping"/>
      </w:r>
      <w:r>
        <w:rPr>
          <w:sz w:val="16"/>
        </w:rPr>
        <w:br w:type="textWrapping"/>
      </w:r>
      <w:r>
        <w:rPr>
          <w:sz w:val="16"/>
        </w:rPr>
        <w:t>正确答案：C</w:t>
      </w:r>
      <w:r>
        <w:rPr>
          <w:sz w:val="16"/>
        </w:rPr>
        <w:br w:type="textWrapping"/>
      </w:r>
      <w:r>
        <w:rPr>
          <w:sz w:val="16"/>
        </w:rPr>
        <w:t>答案解释：暂无</w:t>
      </w:r>
    </w:p>
    <w:p w14:paraId="005A2852">
      <w:pPr>
        <w:spacing w:before="400" w:after="0" w:line="240" w:lineRule="auto"/>
        <w:jc w:val="left"/>
      </w:pPr>
      <w:r>
        <w:rPr>
          <w:sz w:val="24"/>
        </w:rPr>
        <w:t>9.    RFID属于物联网哪个层（  ）。</w:t>
      </w:r>
      <w:r>
        <w:rPr>
          <w:sz w:val="24"/>
        </w:rPr>
        <w:br w:type="textWrapping"/>
      </w:r>
    </w:p>
    <w:p w14:paraId="5E7AC6AC">
      <w:pPr>
        <w:spacing w:line="240" w:lineRule="auto"/>
        <w:jc w:val="left"/>
      </w:pPr>
      <w:r>
        <w:rPr>
          <w:color w:val="494949"/>
          <w:sz w:val="18"/>
        </w:rPr>
        <w:t>单选题(10.0分)（难易度:中）</w:t>
      </w:r>
    </w:p>
    <w:p w14:paraId="6C0BF373">
      <w:pPr>
        <w:spacing w:line="240" w:lineRule="auto"/>
        <w:jc w:val="left"/>
      </w:pPr>
      <w:r>
        <w:rPr>
          <w:sz w:val="16"/>
        </w:rPr>
        <w:t>A.    感知层</w:t>
      </w:r>
      <w:r>
        <w:rPr>
          <w:sz w:val="16"/>
        </w:rPr>
        <w:br w:type="textWrapping"/>
      </w:r>
      <w:r>
        <w:rPr>
          <w:sz w:val="16"/>
        </w:rPr>
        <w:br w:type="textWrapping"/>
      </w:r>
      <w:r>
        <w:rPr>
          <w:sz w:val="16"/>
        </w:rPr>
        <w:t>B.    网络层</w:t>
      </w:r>
      <w:r>
        <w:rPr>
          <w:sz w:val="16"/>
        </w:rPr>
        <w:br w:type="textWrapping"/>
      </w:r>
      <w:r>
        <w:rPr>
          <w:sz w:val="16"/>
        </w:rPr>
        <w:br w:type="textWrapping"/>
      </w:r>
      <w:r>
        <w:rPr>
          <w:sz w:val="16"/>
        </w:rPr>
        <w:t>C.    业务层</w:t>
      </w:r>
      <w:r>
        <w:rPr>
          <w:sz w:val="16"/>
        </w:rPr>
        <w:br w:type="textWrapping"/>
      </w:r>
      <w:r>
        <w:rPr>
          <w:sz w:val="16"/>
        </w:rPr>
        <w:br w:type="textWrapping"/>
      </w:r>
      <w:r>
        <w:rPr>
          <w:sz w:val="16"/>
        </w:rPr>
        <w:t>D.    应用层</w:t>
      </w:r>
      <w:r>
        <w:rPr>
          <w:sz w:val="16"/>
        </w:rPr>
        <w:br w:type="textWrapping"/>
      </w:r>
      <w:r>
        <w:rPr>
          <w:sz w:val="16"/>
        </w:rPr>
        <w:br w:type="textWrapping"/>
      </w:r>
      <w:r>
        <w:rPr>
          <w:sz w:val="16"/>
        </w:rPr>
        <w:br w:type="textWrapping"/>
      </w:r>
      <w:r>
        <w:rPr>
          <w:sz w:val="16"/>
        </w:rPr>
        <w:t>正确答案：A</w:t>
      </w:r>
      <w:r>
        <w:rPr>
          <w:sz w:val="16"/>
        </w:rPr>
        <w:br w:type="textWrapping"/>
      </w:r>
      <w:r>
        <w:rPr>
          <w:sz w:val="16"/>
        </w:rPr>
        <w:t>答案解释：暂无</w:t>
      </w:r>
    </w:p>
    <w:p w14:paraId="3B2E5F4A">
      <w:pPr>
        <w:spacing w:before="400" w:after="0" w:line="240" w:lineRule="auto"/>
        <w:jc w:val="left"/>
      </w:pPr>
      <w:r>
        <w:rPr>
          <w:sz w:val="24"/>
        </w:rPr>
        <w:t>10.    （  ）是物联网的神经中枢和大脑。</w:t>
      </w:r>
      <w:r>
        <w:rPr>
          <w:sz w:val="24"/>
        </w:rPr>
        <w:br w:type="textWrapping"/>
      </w:r>
    </w:p>
    <w:p w14:paraId="2B1B4367">
      <w:pPr>
        <w:spacing w:line="240" w:lineRule="auto"/>
        <w:jc w:val="left"/>
      </w:pPr>
      <w:r>
        <w:rPr>
          <w:color w:val="494949"/>
          <w:sz w:val="18"/>
        </w:rPr>
        <w:t>单选题(10.0分)（难易度:中）</w:t>
      </w:r>
    </w:p>
    <w:p w14:paraId="11F8EC94">
      <w:pPr>
        <w:spacing w:line="240" w:lineRule="auto"/>
        <w:jc w:val="left"/>
      </w:pPr>
      <w:r>
        <w:rPr>
          <w:sz w:val="16"/>
        </w:rPr>
        <w:t>A.    感知层</w:t>
      </w:r>
      <w:r>
        <w:rPr>
          <w:sz w:val="16"/>
        </w:rPr>
        <w:br w:type="textWrapping"/>
      </w:r>
      <w:r>
        <w:rPr>
          <w:sz w:val="16"/>
        </w:rPr>
        <w:br w:type="textWrapping"/>
      </w:r>
      <w:r>
        <w:rPr>
          <w:sz w:val="16"/>
        </w:rPr>
        <w:t>B.    网络层</w:t>
      </w:r>
      <w:r>
        <w:rPr>
          <w:sz w:val="16"/>
        </w:rPr>
        <w:br w:type="textWrapping"/>
      </w:r>
      <w:r>
        <w:rPr>
          <w:sz w:val="16"/>
        </w:rPr>
        <w:br w:type="textWrapping"/>
      </w:r>
      <w:r>
        <w:rPr>
          <w:sz w:val="16"/>
        </w:rPr>
        <w:t>C.    业务层</w:t>
      </w:r>
      <w:r>
        <w:rPr>
          <w:sz w:val="16"/>
        </w:rPr>
        <w:br w:type="textWrapping"/>
      </w:r>
      <w:r>
        <w:rPr>
          <w:sz w:val="16"/>
        </w:rPr>
        <w:br w:type="textWrapping"/>
      </w:r>
      <w:r>
        <w:rPr>
          <w:sz w:val="16"/>
        </w:rPr>
        <w:t>D.    应用层</w:t>
      </w:r>
      <w:r>
        <w:rPr>
          <w:sz w:val="16"/>
        </w:rPr>
        <w:br w:type="textWrapping"/>
      </w:r>
      <w:r>
        <w:rPr>
          <w:sz w:val="16"/>
        </w:rPr>
        <w:br w:type="textWrapping"/>
      </w:r>
      <w:r>
        <w:rPr>
          <w:sz w:val="16"/>
        </w:rPr>
        <w:br w:type="textWrapping"/>
      </w:r>
      <w:r>
        <w:rPr>
          <w:sz w:val="16"/>
        </w:rPr>
        <w:t>正确答案：B</w:t>
      </w:r>
      <w:r>
        <w:rPr>
          <w:sz w:val="16"/>
        </w:rPr>
        <w:br w:type="textWrapping"/>
      </w:r>
      <w:r>
        <w:rPr>
          <w:sz w:val="16"/>
        </w:rPr>
        <w:t>答案解释：暂无</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80"/>
    <w:family w:val="roman"/>
    <w:pitch w:val="default"/>
    <w:sig w:usb0="E00002FF" w:usb1="6AC7FDFB" w:usb2="00000012" w:usb3="00000000" w:csb0="4002009F" w:csb1="DFD70000"/>
  </w:font>
  <w:font w:name="MS Gothic">
    <w:panose1 w:val="020B0609070205080204"/>
    <w:charset w:val="80"/>
    <w:family w:val="modern"/>
    <w:pitch w:val="default"/>
    <w:sig w:usb0="E00002FF" w:usb1="6AC7FDFB" w:usb2="00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A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CA740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0"/>
      <w:szCs w:val="22"/>
      <w:lang w:val="en-US" w:eastAsia="en-US" w:bidi="ar-SA"/>
    </w:rPr>
  </w:style>
  <w:style w:type="paragraph" w:styleId="3">
    <w:name w:val="heading 1"/>
    <w:basedOn w:val="1"/>
    <w:next w:val="1"/>
    <w:link w:val="13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3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46"/>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47"/>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48"/>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49"/>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0"/>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1"/>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0">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2">
    <w:name w:val="macro"/>
    <w:link w:val="143"/>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2"/>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0"/>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Subtitle"/>
    <w:basedOn w:val="1"/>
    <w:next w:val="1"/>
    <w:link w:val="13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5">
    <w:name w:val="List"/>
    <w:basedOn w:val="1"/>
    <w:unhideWhenUsed/>
    <w:qFormat/>
    <w:uiPriority w:val="99"/>
    <w:pPr>
      <w:ind w:left="360" w:hanging="360"/>
      <w:contextualSpacing/>
    </w:pPr>
  </w:style>
  <w:style w:type="paragraph" w:styleId="26">
    <w:name w:val="Body Text 2"/>
    <w:basedOn w:val="1"/>
    <w:link w:val="141"/>
    <w:unhideWhenUsed/>
    <w:qFormat/>
    <w:uiPriority w:val="99"/>
    <w:pPr>
      <w:spacing w:after="120" w:line="480" w:lineRule="auto"/>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Title"/>
    <w:basedOn w:val="1"/>
    <w:next w:val="1"/>
    <w:link w:val="13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1">
    <w:name w:val="Table Grid"/>
    <w:basedOn w:val="3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2">
    <w:name w:val="Light Shading"/>
    <w:basedOn w:val="30"/>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3">
    <w:name w:val="Light Shading Accent 1"/>
    <w:basedOn w:val="30"/>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4">
    <w:name w:val="Light Shading Accent 2"/>
    <w:basedOn w:val="30"/>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5">
    <w:name w:val="Light Shading Accent 3"/>
    <w:basedOn w:val="30"/>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6">
    <w:name w:val="Light Shading Accent 4"/>
    <w:basedOn w:val="30"/>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7">
    <w:name w:val="Light Shading Accent 5"/>
    <w:basedOn w:val="30"/>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38">
    <w:name w:val="Light Shading Accent 6"/>
    <w:basedOn w:val="30"/>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39">
    <w:name w:val="Light List"/>
    <w:basedOn w:val="30"/>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0">
    <w:name w:val="Light List Accent 1"/>
    <w:basedOn w:val="30"/>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1">
    <w:name w:val="Light List Accent 2"/>
    <w:basedOn w:val="30"/>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2">
    <w:name w:val="Light List Accent 3"/>
    <w:basedOn w:val="30"/>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3">
    <w:name w:val="Light List Accent 4"/>
    <w:basedOn w:val="30"/>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4">
    <w:name w:val="Light List Accent 5"/>
    <w:basedOn w:val="30"/>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5">
    <w:name w:val="Light List Accent 6"/>
    <w:basedOn w:val="30"/>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6">
    <w:name w:val="Light Grid"/>
    <w:basedOn w:val="30"/>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7">
    <w:name w:val="Light Grid Accent 1"/>
    <w:basedOn w:val="30"/>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48">
    <w:name w:val="Light Grid Accent 2"/>
    <w:basedOn w:val="30"/>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49">
    <w:name w:val="Light Grid Accent 3"/>
    <w:basedOn w:val="30"/>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0">
    <w:name w:val="Light Grid Accent 4"/>
    <w:basedOn w:val="30"/>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1">
    <w:name w:val="Light Grid Accent 5"/>
    <w:basedOn w:val="30"/>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2">
    <w:name w:val="Light Grid Accent 6"/>
    <w:basedOn w:val="30"/>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3">
    <w:name w:val="Medium Shading 1"/>
    <w:basedOn w:val="30"/>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4">
    <w:name w:val="Medium Shading 1 Accent 1"/>
    <w:basedOn w:val="30"/>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5">
    <w:name w:val="Medium Shading 1 Accent 2"/>
    <w:basedOn w:val="30"/>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6">
    <w:name w:val="Medium Shading 1 Accent 3"/>
    <w:basedOn w:val="30"/>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7">
    <w:name w:val="Medium Shading 1 Accent 4"/>
    <w:basedOn w:val="30"/>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58">
    <w:name w:val="Medium Shading 1 Accent 5"/>
    <w:basedOn w:val="30"/>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59">
    <w:name w:val="Medium Shading 1 Accent 6"/>
    <w:basedOn w:val="30"/>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0">
    <w:name w:val="Medium Shading 2"/>
    <w:basedOn w:val="30"/>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1">
    <w:name w:val="Medium Shading 2 Accent 1"/>
    <w:basedOn w:val="30"/>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2">
    <w:name w:val="Medium Shading 2 Accent 2"/>
    <w:basedOn w:val="30"/>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3"/>
    <w:basedOn w:val="30"/>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4"/>
    <w:basedOn w:val="30"/>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5"/>
    <w:basedOn w:val="30"/>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6"/>
    <w:basedOn w:val="30"/>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List 1"/>
    <w:basedOn w:val="30"/>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68">
    <w:name w:val="Medium List 1 Accent 1"/>
    <w:basedOn w:val="30"/>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9">
    <w:name w:val="Medium List 1 Accent 2"/>
    <w:basedOn w:val="30"/>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0">
    <w:name w:val="Medium List 1 Accent 3"/>
    <w:basedOn w:val="30"/>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1">
    <w:name w:val="Medium List 1 Accent 4"/>
    <w:basedOn w:val="30"/>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2">
    <w:name w:val="Medium List 1 Accent 5"/>
    <w:basedOn w:val="30"/>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3">
    <w:name w:val="Medium List 1 Accent 6"/>
    <w:basedOn w:val="30"/>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4">
    <w:name w:val="Medium List 2"/>
    <w:basedOn w:val="30"/>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1"/>
    <w:basedOn w:val="30"/>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2"/>
    <w:basedOn w:val="30"/>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3"/>
    <w:basedOn w:val="30"/>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4"/>
    <w:basedOn w:val="30"/>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5"/>
    <w:basedOn w:val="30"/>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6"/>
    <w:basedOn w:val="30"/>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30"/>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2">
    <w:name w:val="Medium Grid 1 Accent 1"/>
    <w:basedOn w:val="30"/>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3">
    <w:name w:val="Medium Grid 1 Accent 2"/>
    <w:basedOn w:val="30"/>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30"/>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30"/>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30"/>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30"/>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88">
    <w:name w:val="Medium Grid 2"/>
    <w:basedOn w:val="30"/>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89">
    <w:name w:val="Medium Grid 2 Accent 1"/>
    <w:basedOn w:val="30"/>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0">
    <w:name w:val="Medium Grid 2 Accent 2"/>
    <w:basedOn w:val="30"/>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1">
    <w:name w:val="Medium Grid 2 Accent 3"/>
    <w:basedOn w:val="30"/>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2">
    <w:name w:val="Medium Grid 2 Accent 4"/>
    <w:basedOn w:val="30"/>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3">
    <w:name w:val="Medium Grid 2 Accent 5"/>
    <w:basedOn w:val="30"/>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4">
    <w:name w:val="Medium Grid 2 Accent 6"/>
    <w:basedOn w:val="30"/>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5">
    <w:name w:val="Medium Grid 3"/>
    <w:basedOn w:val="30"/>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6">
    <w:name w:val="Medium Grid 3 Accent 1"/>
    <w:basedOn w:val="30"/>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7">
    <w:name w:val="Medium Grid 3 Accent 2"/>
    <w:basedOn w:val="30"/>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98">
    <w:name w:val="Medium Grid 3 Accent 3"/>
    <w:basedOn w:val="30"/>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99">
    <w:name w:val="Medium Grid 3 Accent 4"/>
    <w:basedOn w:val="30"/>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0">
    <w:name w:val="Medium Grid 3 Accent 5"/>
    <w:basedOn w:val="30"/>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1">
    <w:name w:val="Medium Grid 3 Accent 6"/>
    <w:basedOn w:val="30"/>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2">
    <w:name w:val="Dark List"/>
    <w:basedOn w:val="30"/>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3">
    <w:name w:val="Dark List Accent 1"/>
    <w:basedOn w:val="30"/>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4">
    <w:name w:val="Dark List Accent 2"/>
    <w:basedOn w:val="30"/>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5">
    <w:name w:val="Dark List Accent 3"/>
    <w:basedOn w:val="30"/>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6">
    <w:name w:val="Dark List Accent 4"/>
    <w:basedOn w:val="30"/>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7">
    <w:name w:val="Dark List Accent 5"/>
    <w:basedOn w:val="30"/>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08">
    <w:name w:val="Dark List Accent 6"/>
    <w:basedOn w:val="30"/>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09">
    <w:name w:val="Colorful Shading"/>
    <w:basedOn w:val="30"/>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0">
    <w:name w:val="Colorful Shading Accent 1"/>
    <w:basedOn w:val="30"/>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1">
    <w:name w:val="Colorful Shading Accent 2"/>
    <w:basedOn w:val="30"/>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3"/>
    <w:basedOn w:val="30"/>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3">
    <w:name w:val="Colorful Shading Accent 4"/>
    <w:basedOn w:val="30"/>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5"/>
    <w:basedOn w:val="30"/>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6"/>
    <w:basedOn w:val="30"/>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List"/>
    <w:basedOn w:val="30"/>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7">
    <w:name w:val="Colorful List Accent 1"/>
    <w:basedOn w:val="30"/>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18">
    <w:name w:val="Colorful List Accent 2"/>
    <w:basedOn w:val="30"/>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19">
    <w:name w:val="Colorful List Accent 3"/>
    <w:basedOn w:val="30"/>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0">
    <w:name w:val="Colorful List Accent 4"/>
    <w:basedOn w:val="30"/>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1">
    <w:name w:val="Colorful List Accent 5"/>
    <w:basedOn w:val="30"/>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2">
    <w:name w:val="Colorful List Accent 6"/>
    <w:basedOn w:val="30"/>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3">
    <w:name w:val="Colorful Grid"/>
    <w:basedOn w:val="30"/>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4">
    <w:name w:val="Colorful Grid Accent 1"/>
    <w:basedOn w:val="30"/>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5">
    <w:name w:val="Colorful Grid Accent 2"/>
    <w:basedOn w:val="30"/>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6">
    <w:name w:val="Colorful Grid Accent 3"/>
    <w:basedOn w:val="30"/>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7">
    <w:name w:val="Colorful Grid Accent 4"/>
    <w:basedOn w:val="30"/>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28">
    <w:name w:val="Colorful Grid Accent 5"/>
    <w:basedOn w:val="30"/>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29">
    <w:name w:val="Colorful Grid Accent 6"/>
    <w:basedOn w:val="30"/>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1">
    <w:name w:val="Strong"/>
    <w:basedOn w:val="130"/>
    <w:qFormat/>
    <w:uiPriority w:val="22"/>
    <w:rPr>
      <w:b/>
      <w:bCs/>
    </w:rPr>
  </w:style>
  <w:style w:type="character" w:styleId="132">
    <w:name w:val="Emphasis"/>
    <w:basedOn w:val="130"/>
    <w:qFormat/>
    <w:uiPriority w:val="20"/>
    <w:rPr>
      <w:i/>
      <w:iCs/>
    </w:rPr>
  </w:style>
  <w:style w:type="paragraph" w:styleId="13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4">
    <w:name w:val="Heading 1 Char"/>
    <w:basedOn w:val="130"/>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5">
    <w:name w:val="Heading 2 Char"/>
    <w:basedOn w:val="130"/>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36">
    <w:name w:val="Heading 3 Char"/>
    <w:basedOn w:val="130"/>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37">
    <w:name w:val="Title Char"/>
    <w:basedOn w:val="130"/>
    <w:link w:val="2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38">
    <w:name w:val="Subtitle Char"/>
    <w:basedOn w:val="130"/>
    <w:link w:val="2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39">
    <w:name w:val="List Paragraph"/>
    <w:basedOn w:val="1"/>
    <w:qFormat/>
    <w:uiPriority w:val="34"/>
    <w:pPr>
      <w:ind w:left="720"/>
      <w:contextualSpacing/>
    </w:pPr>
  </w:style>
  <w:style w:type="character" w:customStyle="1" w:styleId="140">
    <w:name w:val="Body Text Char"/>
    <w:basedOn w:val="130"/>
    <w:link w:val="19"/>
    <w:qFormat/>
    <w:uiPriority w:val="99"/>
  </w:style>
  <w:style w:type="character" w:customStyle="1" w:styleId="141">
    <w:name w:val="Body Text 2 Char"/>
    <w:basedOn w:val="130"/>
    <w:link w:val="26"/>
    <w:qFormat/>
    <w:uiPriority w:val="99"/>
  </w:style>
  <w:style w:type="character" w:customStyle="1" w:styleId="142">
    <w:name w:val="Body Text 3 Char"/>
    <w:basedOn w:val="130"/>
    <w:link w:val="17"/>
    <w:qFormat/>
    <w:uiPriority w:val="99"/>
    <w:rPr>
      <w:sz w:val="16"/>
      <w:szCs w:val="16"/>
    </w:rPr>
  </w:style>
  <w:style w:type="character" w:customStyle="1" w:styleId="143">
    <w:name w:val="Macro Text Char"/>
    <w:basedOn w:val="130"/>
    <w:link w:val="2"/>
    <w:qFormat/>
    <w:uiPriority w:val="99"/>
    <w:rPr>
      <w:rFonts w:ascii="Courier" w:hAnsi="Courier"/>
      <w:sz w:val="20"/>
      <w:szCs w:val="20"/>
    </w:rPr>
  </w:style>
  <w:style w:type="paragraph" w:styleId="144">
    <w:name w:val="Quote"/>
    <w:basedOn w:val="1"/>
    <w:next w:val="1"/>
    <w:link w:val="145"/>
    <w:qFormat/>
    <w:uiPriority w:val="29"/>
    <w:rPr>
      <w:i/>
      <w:iCs/>
      <w:color w:val="000000" w:themeColor="text1"/>
      <w14:textFill>
        <w14:solidFill>
          <w14:schemeClr w14:val="tx1"/>
        </w14:solidFill>
      </w14:textFill>
    </w:rPr>
  </w:style>
  <w:style w:type="character" w:customStyle="1" w:styleId="145">
    <w:name w:val="Quote Char"/>
    <w:basedOn w:val="130"/>
    <w:link w:val="144"/>
    <w:qFormat/>
    <w:uiPriority w:val="29"/>
    <w:rPr>
      <w:i/>
      <w:iCs/>
      <w:color w:val="000000" w:themeColor="text1"/>
      <w14:textFill>
        <w14:solidFill>
          <w14:schemeClr w14:val="tx1"/>
        </w14:solidFill>
      </w14:textFill>
    </w:rPr>
  </w:style>
  <w:style w:type="character" w:customStyle="1" w:styleId="146">
    <w:name w:val="Heading 4 Char"/>
    <w:basedOn w:val="130"/>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47">
    <w:name w:val="Heading 5 Char"/>
    <w:basedOn w:val="130"/>
    <w:link w:val="7"/>
    <w:semiHidden/>
    <w:qFormat/>
    <w:uiPriority w:val="9"/>
    <w:rPr>
      <w:rFonts w:asciiTheme="majorHAnsi" w:hAnsiTheme="majorHAnsi" w:eastAsiaTheme="majorEastAsia" w:cstheme="majorBidi"/>
      <w:color w:val="254061" w:themeColor="accent1" w:themeShade="80"/>
    </w:rPr>
  </w:style>
  <w:style w:type="character" w:customStyle="1" w:styleId="148">
    <w:name w:val="Heading 6 Char"/>
    <w:basedOn w:val="130"/>
    <w:link w:val="8"/>
    <w:semiHidden/>
    <w:qFormat/>
    <w:uiPriority w:val="9"/>
    <w:rPr>
      <w:rFonts w:asciiTheme="majorHAnsi" w:hAnsiTheme="majorHAnsi" w:eastAsiaTheme="majorEastAsia" w:cstheme="majorBidi"/>
      <w:i/>
      <w:iCs/>
      <w:color w:val="254061" w:themeColor="accent1" w:themeShade="80"/>
    </w:rPr>
  </w:style>
  <w:style w:type="character" w:customStyle="1" w:styleId="149">
    <w:name w:val="Heading 7 Char"/>
    <w:basedOn w:val="130"/>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0">
    <w:name w:val="Heading 8 Char"/>
    <w:basedOn w:val="130"/>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1">
    <w:name w:val="Heading 9 Char"/>
    <w:basedOn w:val="130"/>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2">
    <w:name w:val="Intense Quote"/>
    <w:basedOn w:val="1"/>
    <w:next w:val="1"/>
    <w:link w:val="153"/>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3">
    <w:name w:val="Intense Quote Char"/>
    <w:basedOn w:val="130"/>
    <w:link w:val="152"/>
    <w:qFormat/>
    <w:uiPriority w:val="30"/>
    <w:rPr>
      <w:b/>
      <w:bCs/>
      <w:i/>
      <w:iCs/>
      <w:color w:val="4F81BD" w:themeColor="accent1"/>
      <w14:textFill>
        <w14:solidFill>
          <w14:schemeClr w14:val="accent1"/>
        </w14:solidFill>
      </w14:textFill>
    </w:rPr>
  </w:style>
  <w:style w:type="character" w:customStyle="1" w:styleId="154">
    <w:name w:val="Subtle Emphasis"/>
    <w:basedOn w:val="130"/>
    <w:qFormat/>
    <w:uiPriority w:val="19"/>
    <w:rPr>
      <w:i/>
      <w:iCs/>
      <w:color w:val="808080" w:themeColor="text1" w:themeTint="80"/>
      <w14:textFill>
        <w14:solidFill>
          <w14:schemeClr w14:val="tx1">
            <w14:lumMod w14:val="50000"/>
            <w14:lumOff w14:val="50000"/>
          </w14:schemeClr>
        </w14:solidFill>
      </w14:textFill>
    </w:rPr>
  </w:style>
  <w:style w:type="character" w:customStyle="1" w:styleId="155">
    <w:name w:val="Intense Emphasis"/>
    <w:basedOn w:val="130"/>
    <w:qFormat/>
    <w:uiPriority w:val="21"/>
    <w:rPr>
      <w:b/>
      <w:bCs/>
      <w:i/>
      <w:iCs/>
      <w:color w:val="4F81BD" w:themeColor="accent1"/>
      <w14:textFill>
        <w14:solidFill>
          <w14:schemeClr w14:val="accent1"/>
        </w14:solidFill>
      </w14:textFill>
    </w:rPr>
  </w:style>
  <w:style w:type="character" w:customStyle="1" w:styleId="156">
    <w:name w:val="Subtle Reference"/>
    <w:basedOn w:val="130"/>
    <w:qFormat/>
    <w:uiPriority w:val="31"/>
    <w:rPr>
      <w:smallCaps/>
      <w:color w:val="C0504D" w:themeColor="accent2"/>
      <w:u w:val="single"/>
      <w14:textFill>
        <w14:solidFill>
          <w14:schemeClr w14:val="accent2"/>
        </w14:solidFill>
      </w14:textFill>
    </w:rPr>
  </w:style>
  <w:style w:type="character" w:customStyle="1" w:styleId="157">
    <w:name w:val="Intense Reference"/>
    <w:basedOn w:val="130"/>
    <w:qFormat/>
    <w:uiPriority w:val="32"/>
    <w:rPr>
      <w:b/>
      <w:bCs/>
      <w:smallCaps/>
      <w:color w:val="C0504D" w:themeColor="accent2"/>
      <w:spacing w:val="5"/>
      <w:u w:val="single"/>
      <w14:textFill>
        <w14:solidFill>
          <w14:schemeClr w14:val="accent2"/>
        </w14:solidFill>
      </w14:textFill>
    </w:rPr>
  </w:style>
  <w:style w:type="character" w:customStyle="1" w:styleId="158">
    <w:name w:val="Book Title"/>
    <w:basedOn w:val="130"/>
    <w:qFormat/>
    <w:uiPriority w:val="33"/>
    <w:rPr>
      <w:b/>
      <w:bCs/>
      <w:smallCaps/>
      <w:spacing w:val="5"/>
    </w:rPr>
  </w:style>
  <w:style w:type="paragraph" w:customStyle="1" w:styleId="159">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694</Words>
  <Characters>824</Characters>
  <Lines>0</Lines>
  <Paragraphs>0</Paragraphs>
  <TotalTime>0</TotalTime>
  <ScaleCrop>false</ScaleCrop>
  <LinksUpToDate>false</LinksUpToDate>
  <CharactersWithSpaces>1056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四川电大陈老师</cp:lastModifiedBy>
  <dcterms:modified xsi:type="dcterms:W3CDTF">2024-11-28T06:56:37Z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E4772A364BD74CFAA42A981B8112BEB5_12</vt:lpwstr>
  </property>
</Properties>
</file>