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宋体"/>
          <w:sz w:val="30"/>
          <w:lang w:eastAsia="zh-CN"/>
        </w:rPr>
      </w:pPr>
    </w:p>
    <w:p>
      <w:pPr>
        <w:jc w:val="center"/>
      </w:pPr>
      <w:r>
        <w:rPr>
          <w:sz w:val="30"/>
        </w:rPr>
        <w:t>C语言程序设计 · 形考任务1</w:t>
      </w:r>
    </w:p>
    <w:p>
      <w:pPr>
        <w:pBdr>
          <w:bottom w:val="single" w:color="auto" w:sz="10" w:space="2"/>
        </w:pBdr>
        <w:jc w:val="left"/>
        <w:rPr>
          <w:rFonts w:hint="eastAsia" w:eastAsia="宋体"/>
          <w:sz w:val="20"/>
          <w:lang w:eastAsia="zh-CN"/>
        </w:rPr>
      </w:pPr>
      <w:r>
        <w:rPr>
          <w:sz w:val="20"/>
        </w:rPr>
        <w:t>亲爱的同学:</w:t>
      </w:r>
    </w:p>
    <w:p>
      <w:pPr>
        <w:pBdr>
          <w:bottom w:val="single" w:color="auto" w:sz="10" w:space="2"/>
        </w:pBdr>
        <w:jc w:val="left"/>
        <w:rPr>
          <w:rFonts w:hint="eastAsia" w:eastAsia="宋体"/>
          <w:sz w:val="20"/>
          <w:lang w:eastAsia="zh-CN"/>
        </w:rPr>
      </w:pPr>
      <w:r>
        <w:rPr>
          <w:sz w:val="20"/>
        </w:rPr>
        <w:t>　　你好，在学完第二章后，请你完成本次任务。</w:t>
      </w:r>
    </w:p>
    <w:p>
      <w:pPr>
        <w:pBdr>
          <w:bottom w:val="single" w:color="auto" w:sz="10" w:space="2"/>
        </w:pBdr>
        <w:jc w:val="left"/>
        <w:rPr>
          <w:rFonts w:hint="eastAsia" w:eastAsia="宋体"/>
          <w:sz w:val="20"/>
          <w:lang w:eastAsia="zh-CN"/>
        </w:rPr>
      </w:pPr>
      <w:r>
        <w:rPr>
          <w:sz w:val="20"/>
        </w:rPr>
        <w:t>　　本次任务包括：单项选择题 20 道，每小题 2分，共计 40分；判断题 30 道，每小题 2 分，共计 60 分；满分为 100 分。(本次任务在形成性考核中占20分)</w:t>
      </w:r>
    </w:p>
    <w:p>
      <w:pPr>
        <w:pBdr>
          <w:bottom w:val="single" w:color="auto" w:sz="10" w:space="2"/>
        </w:pBdr>
        <w:jc w:val="left"/>
        <w:rPr>
          <w:rFonts w:hint="eastAsia" w:eastAsia="宋体"/>
          <w:sz w:val="20"/>
          <w:lang w:eastAsia="zh-CN"/>
        </w:rPr>
      </w:pPr>
    </w:p>
    <w:p>
      <w:pPr>
        <w:pBdr>
          <w:bottom w:val="single" w:color="auto" w:sz="10" w:space="2"/>
        </w:pBdr>
        <w:jc w:val="left"/>
        <w:rPr>
          <w:rFonts w:hint="eastAsia" w:eastAsia="宋体"/>
          <w:lang w:eastAsia="zh-CN"/>
        </w:rPr>
      </w:pPr>
      <w:r>
        <w:t>　　你可以选择每小题做完后提交，客观题会有回答正误判断。也可以选择 全部做完后“提交所有答案并结束”，查看本次任务客观题总成绩。</w:t>
      </w:r>
    </w:p>
    <w:p>
      <w:pPr>
        <w:pBdr>
          <w:bottom w:val="single" w:color="auto" w:sz="10" w:space="2"/>
        </w:pBdr>
        <w:jc w:val="left"/>
        <w:rPr>
          <w:rFonts w:hint="eastAsia" w:eastAsia="宋体"/>
          <w:lang w:eastAsia="zh-CN"/>
        </w:rPr>
      </w:pPr>
      <w:r>
        <w:t>　　本次任务最多可做十次，系统会自动记录最高得分。</w:t>
      </w:r>
    </w:p>
    <w:p>
      <w:pPr>
        <w:pBdr>
          <w:bottom w:val="single" w:color="auto" w:sz="10" w:space="2"/>
        </w:pBdr>
        <w:jc w:val="left"/>
        <w:rPr>
          <w:rFonts w:hint="eastAsia" w:eastAsia="宋体"/>
          <w:lang w:eastAsia="zh-CN"/>
        </w:rPr>
      </w:pP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 xml:space="preserve">    一、选择题（共40分，每小题2分）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2.    在每个C语言程序中都必须包含有这样一个函数，该函数的函数名为（　　）。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单选题(2.0分)（难易度:中）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bookmarkStart w:id="0" w:name="_GoBack"/>
      <w:r>
        <w:rPr>
          <w:sz w:val="16"/>
        </w:rPr>
        <w:t>A.    main</w:t>
      </w:r>
    </w:p>
    <w:bookmarkEnd w:id="0"/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MAIN 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C.    name  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D.    function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color w:val="FF0000"/>
          <w:sz w:val="16"/>
          <w:lang w:eastAsia="zh-CN"/>
        </w:rPr>
      </w:pPr>
      <w:r>
        <w:rPr>
          <w:color w:val="FF0000"/>
          <w:sz w:val="16"/>
        </w:rPr>
        <w:t>正确答案：A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3.    C语言源程序文件的缺省扩展名为（　　）。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单选题(2.0分)（难易度:中）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cpp  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 exe  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C.     obj  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D.     c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正确答案：D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4.    由C语言目标文件连接而成的可执行文件的缺省扩展名为（　　）。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单选题(2.0分)（难易度:中）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cpp 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exe 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C.    obj 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D.     c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正确答案：B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5.    程序运行中需要从键盘上输入多于一个数据时，各数据之间应使用的分隔符为（　　）。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单选题(2.0分)（难易度:中）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空格或逗号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逗号或回车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C.    逗号或分号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D.    空格或回车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正确答案：D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6.    每个C语言程序文件的编译错误被分为（　　）。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单选题(2.0分)（难易度:中）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1类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2类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C.    3类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D.    4类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正确答案：B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7.    不符合C语言规定的复合语句是（　　）。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单选题(2.0分)（难易度:中）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{}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{;} 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C.    {x=0;} 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D.    {y=10}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正确答案：D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8.    C语言程序中的基本功能模块为（　　）。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单选题(2.0分)（难易度:中）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表达式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标识符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C.    语句 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D.    函数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正确答案：D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9.    在一个函数定义中，函数头包括的3个部分依次为函数类型、函数名和（　　）。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单选题(2.0分)（难易度:中）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 表达式 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语句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C.    参数表 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D.    函数体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正确答案：C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10.    在一个程序文件中，若要使用#include命令包含一个用户定义的头文件，则此头文件所使用的起止定界符为一对（　　）。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单选题(2.0分)（难易度:中）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尖括号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双引号 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C.    单引号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D.    花括号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正确答案：B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11.    在C语言程序中，多行注释语句使用的开始标记符为（　　）。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单选题(2.0分)（难易度:中）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// 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/*  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C.    */ 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D.    **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正确答案：B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12.    在printf()函数调用的格式字符串中，若使用格式符为“%c”，则对应输出的数据类型为（　　）。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单选题(2.0分)（难易度:中）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char 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int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C.    float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D.    double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正确答案：A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13.    在printf()函数调用的格式字符串中，若使用格式符为“%5d”，则规定对应输出的数据占用的字符位置个数为（　　）。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单选题(2.0分)（难易度:中）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5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4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C.    3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D.    6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正确答案：A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14.    转义字符'\\'表示的字符是（　　）。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单选题(2.0分)（难易度:中）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单引号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双引号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C.    反斜线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D.    问号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正确答案：C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15.    枚举类型中的每个枚举常量的值都是一个（　　）。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单选题(2.0分)（难易度:中）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整数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 浮点数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C.    字符  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D.    逻辑值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正确答案：A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16.     运算符优先级最高的是（　　）。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单选题(2.0分)（难易度:中）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= 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*= 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C.    &amp;&amp; 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D.    !=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正确答案：D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17.    设x和y均为逻辑值，则x &amp;&amp; y为真的条件是（　　）。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单选题(2.0分)（难易度:中）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 它们均为真 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其中一个为真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C.    它们均为假 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D.    其中一个为假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正确答案：A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18.    设有语句“int a=12; a+=a*a;”，则执行结束后，a的值为（　　）。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单选题(2.0分)（难易度:中）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12 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144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C.    156 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D.     288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正确答案：C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19.    x&gt;0 &amp;&amp; x&lt;=10的相反表达式为（　　）。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单选题(2.0分)（难易度:中）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x&lt;=0 || x&gt;10  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 x&lt;=0 &amp;&amp; x&gt;10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C.    x&lt;=0 || x&lt;=10 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D.     x&gt;0 &amp;&amp; x&gt;10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正确答案：A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20.    字符串“a+b=12\n”的长度为（　　）。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单选题(2.0分)（难易度:中）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6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7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C.    8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D.    9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正确答案：B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21.    在下列的符号常量定义中，错误的定义语句格式为（　　）。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单选题(2.0分)（难易度:中）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const int M1=10; 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const int M2=20; 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C.    const int M3 10; 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D.    const char mark='3';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正确答案：C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 xml:space="preserve">    二、判断题（共60分，每小题2分。叙述正确则回答“是”，否则回答“否”）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23.    C语言中的每条简单语句以分号作为结束符。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正确答案：A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24.    C语言中的每条复合语句以花括号作为结束符。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正确答案：B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25.    在C语言程序中，在行尾使用注释的开始标记符为一对单斜线字符。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正确答案：A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26.    注释内容的开始所使用的标记符为/*，则注释内容的结束所使用的标记符为*/。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正确答案：A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27.    在一个C语言程序文件中，若要包含一个头文件，则使用以百分号开始的预处理命令。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正确答案：B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28.    用于输出表达式值的标准输出函数是printf()。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正确答案：A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29.    当不需要函数返回任何值时，则需要使用保留字void作为函数的返回值类型。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正确答案：A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30.    每个C程序文件在编译时可能出现有警告性错误，其对应的标识符为error。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正确答案：B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31.    十进制数25表示成符合C语言规则的八进制数为31。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正确答案：B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32.    十进制数25表示成符合C语言规则的十六进制数为0x19。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正确答案：A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33.    在C语言中，转义字符'\n'表示一个换行符。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正确答案：A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34.    执行“printf("%c",'F'-2);”语句后得到的输出结果为H。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正确答案：B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35.    已知字符'C'的ASCII码为67，当执行“int x='C'+5;”语句后x的值为72。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正确答案：A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36.    假定一个枚举类型的定义为“enum RB{ab,ac=3,ad,ae}x=ad;”，则x的值为2。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正确答案：B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37.    float的类型长度为8。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正确答案：B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38.    在C语言中，常数28和3.26具有相同的数据类型。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正确答案：B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39.    若需要定义一个符号常量，并且使C语言能够进行类型检查，则应在定义语句的开始使用保留字const。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正确答案：A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40.    使用const语句定义一个符号常量时，不必对它进行初始化。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正确答案：B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41.    表达式45%13的值为3。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正确答案：B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42.    假定x=5，则表达式2*x++的值为12。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正确答案：B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43.    表达式(float)25/4的值为6。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正确答案：B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44.    表达式x=x+1表示成增量表达式为++x。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正确答案：A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45.    关系表达式(x!=0)的等价表达式为(x)。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正确答案：A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46.    关系表达式x+y&gt;5的相反表达式为x+y&lt;=5。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正确答案：A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47.    逻辑表达式(a&gt;b || b==5)的相反表达式为(a&gt;b &amp;&amp; b==5)。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正确答案：B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48.    若x=5,y=10，则x&gt;y逻辑值为真。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正确答案：B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49.    假定x=5，则执行“a=(x?10:20);”语句后a的值为10。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正确答案：A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50.    带有随机函数的表达式rand()%20的值所在的区间范围是0~19。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正确答案：A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51.    假定x=5，则执行“y=x++;”语句后，x的值为5。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正确答案：B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52.    假定x=5，则执行“y=++x;”语句后，y的值为6。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正确答案：A</w:t>
      </w:r>
    </w:p>
    <w:p>
      <w:pPr>
        <w:spacing w:line="240" w:lineRule="auto"/>
        <w:jc w:val="left"/>
        <w:rPr>
          <w:sz w:val="16"/>
        </w:rPr>
      </w:pPr>
      <w:r>
        <w:rPr>
          <w:sz w:val="16"/>
        </w:rPr>
        <w:t>答案解释：暂无</w:t>
      </w:r>
    </w:p>
    <w:p>
      <w:pPr>
        <w:jc w:val="center"/>
        <w:rPr>
          <w:rFonts w:hint="eastAsia" w:eastAsia="宋体"/>
          <w:sz w:val="30"/>
          <w:lang w:eastAsia="zh-CN"/>
        </w:rPr>
      </w:pPr>
    </w:p>
    <w:p>
      <w:pPr>
        <w:jc w:val="center"/>
      </w:pPr>
      <w:r>
        <w:rPr>
          <w:sz w:val="30"/>
        </w:rPr>
        <w:t>C语言程序设计 · 形考任务2</w:t>
      </w:r>
    </w:p>
    <w:p>
      <w:pPr>
        <w:pBdr>
          <w:bottom w:val="single" w:color="auto" w:sz="10" w:space="2"/>
        </w:pBdr>
        <w:jc w:val="left"/>
        <w:rPr>
          <w:rFonts w:hint="eastAsia" w:eastAsia="宋体"/>
          <w:sz w:val="20"/>
          <w:lang w:eastAsia="zh-CN"/>
        </w:rPr>
      </w:pPr>
      <w:r>
        <w:rPr>
          <w:sz w:val="20"/>
        </w:rPr>
        <w:t>亲爱的同学:</w:t>
      </w:r>
    </w:p>
    <w:p>
      <w:pPr>
        <w:pBdr>
          <w:bottom w:val="single" w:color="auto" w:sz="10" w:space="2"/>
        </w:pBdr>
        <w:jc w:val="left"/>
        <w:rPr>
          <w:rFonts w:hint="eastAsia" w:eastAsia="宋体"/>
          <w:sz w:val="20"/>
          <w:lang w:eastAsia="zh-CN"/>
        </w:rPr>
      </w:pPr>
      <w:r>
        <w:rPr>
          <w:sz w:val="20"/>
        </w:rPr>
        <w:t>　　你好，在学完第四章后，请你完成本次任务。</w:t>
      </w:r>
    </w:p>
    <w:p>
      <w:pPr>
        <w:pBdr>
          <w:bottom w:val="single" w:color="auto" w:sz="10" w:space="2"/>
        </w:pBdr>
        <w:jc w:val="left"/>
        <w:rPr>
          <w:rFonts w:hint="eastAsia" w:eastAsia="宋体"/>
          <w:sz w:val="20"/>
          <w:lang w:eastAsia="zh-CN"/>
        </w:rPr>
      </w:pPr>
      <w:r>
        <w:rPr>
          <w:sz w:val="20"/>
        </w:rPr>
        <w:t>　　本次任务包括：单项选择题 10 道，每小题 2分，共计 20分；判断题 20 道，每小题 1 分，共计 20 分；填空题10 道，每小题4分，共计 40分；简答题（编程题）5道，每小题4分，共计 20分；满分为 100 分。（本次任务在形成性考核中占20分）</w:t>
      </w:r>
    </w:p>
    <w:p>
      <w:pPr>
        <w:pBdr>
          <w:bottom w:val="single" w:color="auto" w:sz="10" w:space="2"/>
        </w:pBdr>
        <w:jc w:val="left"/>
        <w:rPr>
          <w:rFonts w:hint="eastAsia" w:eastAsia="宋体"/>
          <w:sz w:val="20"/>
          <w:lang w:eastAsia="zh-CN"/>
        </w:rPr>
      </w:pPr>
    </w:p>
    <w:p>
      <w:pPr>
        <w:pBdr>
          <w:bottom w:val="single" w:color="auto" w:sz="10" w:space="2"/>
        </w:pBdr>
        <w:jc w:val="left"/>
        <w:rPr>
          <w:rFonts w:hint="eastAsia" w:eastAsia="宋体"/>
          <w:lang w:eastAsia="zh-CN"/>
        </w:rPr>
      </w:pPr>
      <w:r>
        <w:t>　　你可以选择每小题做完后提交，客观题会有回答正误判断。也可以选择 全部做完后“提交所有答案并结束”，查看本次任务客观题总成绩。</w:t>
      </w:r>
    </w:p>
    <w:p>
      <w:pPr>
        <w:pBdr>
          <w:bottom w:val="single" w:color="auto" w:sz="10" w:space="2"/>
        </w:pBdr>
        <w:jc w:val="left"/>
        <w:rPr>
          <w:rFonts w:hint="eastAsia" w:eastAsia="宋体"/>
          <w:lang w:eastAsia="zh-CN"/>
        </w:rPr>
      </w:pPr>
      <w:r>
        <w:t>　　本次任务最多可做十次，系统会自动记录最高得分。</w:t>
      </w:r>
    </w:p>
    <w:p>
      <w:pPr>
        <w:pBdr>
          <w:bottom w:val="single" w:color="auto" w:sz="10" w:space="2"/>
        </w:pBdr>
        <w:jc w:val="left"/>
        <w:rPr>
          <w:rFonts w:hint="eastAsia" w:eastAsia="宋体"/>
          <w:lang w:eastAsia="zh-CN"/>
        </w:rPr>
      </w:pP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 xml:space="preserve">    一、选择题（共20分，每小题2分）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2.    当处理特定问题时的循环次数已知时，通常采用的语句是（    ）。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单选题(2.0分)（难易度:中）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for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while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C.    do-while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D.    switch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正确答案：A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3.    在switch语句的每个case块中，假定都是以break语句结束的，则此switch语句容易被改写成的语句是（    ）。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单选题(2.0分)（难易度:中）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for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if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C.    do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D.    while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正确答案：B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4.    for语句能够被改写成的语句是（    ）。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单选题(2.0分)（难易度:中）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复合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if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C.    switch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D.    while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正确答案：D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5.    下面循环语句执行结束后输出的i值为（    ）。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for(int i=0; i&lt;n; i++) if(i&gt;n/2) {cout&lt;&lt;i&lt;&lt;endl; break;}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单选题(2.0分)（难易度:中）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n/2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n/2+1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C.    n/2-1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D.    n-1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正确答案：B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6.    在下面循环语句中，内层循环体S语句的执行总次数为（    ）。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for(int i=0; i&lt;n; i++)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  for(int j=i; j&lt;n; j++) S;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单选题(2.0分)（难易度:中）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n2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(n+1)/2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C.    n(n-1)/2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D.    n(n+1)/2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正确答案：D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7.    在下面的do循环语句中，其循环体被执行的次数为（    ）。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int i=0; do i++; while(i*i&lt;10);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单选题(2.0分)（难易度:中）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4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3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C.    5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D.    2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正确答案：A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8.    在下面的一维数组定义中，有语法错误的选项是（    ）。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单选题(2.0分)（难易度:中）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int a[]={1,2,3};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int a[10]={0};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C.    int a[];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D.    int a[5];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正确答案：C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9.    在下面的二维数组定义中，语法正确的选项是（    ）。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单选题(2.0分)（难易度:中）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int a[5][];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int a[][5];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C.    int a[][3]={{1,3,5},{2}};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D.    int a[](10);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正确答案：C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10.    假定一个二维数组的定义语句为“int a[3][4]={{3,4},{2,8,6}};”，则元素a[1][1]的值为（    ）。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单选题(2.0分)（难易度:中）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2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4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C.    6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D.    8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正确答案：D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11.    假定一个二维数组的定义语句为“int a[3][4]={{3,4},{2,8,6}};”，则元素a[2][1]的值为（    ）。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单选题(2.0分)（难易度:中）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0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4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C.    8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D.    6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正确答案：A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 xml:space="preserve">    二、判断题（共20分，每小题1分。叙述正确则回答“是”，否则回答“否”）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13.    在执行“typedef int DataType;”语句后，标识符DataType与保留字int具有完全相同的含义和作用。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判断题(1.0分)（难易度:中）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正确答案：A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14.    在switch语句中，每个case和冒号之间的表达式只能是常量。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判断题(1.0分)（难易度:中）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正确答案：A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15.    为了结束本层循环类语句或switch语句的执行过程，在语句体中需要使用break语句。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判断题(1.0分)（难易度:中）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正确答案：A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16.    在程序中执行到break语句时，将结束所在函数的执行过程，返回到调用该函数的位置。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判断题(1.0分)（难易度:中）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正确答案：B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17.    在程序执行完成任一个函数调用后，将结束整个程序的执行过程，返回到操作系统或C语言集成开发环境界面窗口。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判断题(1.0分)（难易度:中）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正确答案：B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18.    假定一维数组的定义为“char* a[8];”，则该数组所含元素的个数大于8。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判断题(1.0分)（难易度:中）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正确答案：B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19.    假定二维数组的定义为“int a[3][5];”，则该数组所占存储空间的字节数为60。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判断题(1.0分)（难易度:中）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正确答案：A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20.    假定二维数组的定义为“char a[M][N];”，则该数组所含元素的个数为M+N。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判断题(1.0分)（难易度:中）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正确答案：B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21.    假定二维数组的定义为“double a[M][N];”，则每个数组元素的行下标取值范围在0~M-1之间。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判断题(1.0分)（难易度:中）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正确答案：A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22.    假定二维数组的定义为“double a[M][N];”，则每个数组元素的列下标取值范围在0~N之间。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判断题(1.0分)（难易度:中）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正确答案：B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23.    存储一个空字符串需要占用0个字节的存储空间。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判断题(1.0分)（难易度:中）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正确答案：B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24.    使用“typedef char BB[10][50];”语句定义标识符BB为含有10行50列的二维字符数组类型。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判断题(1.0分)（难易度:中）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正确答案：A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25.    存储字符'a'需要占用1个字节的存储空间。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判断题(1.0分)（难易度:中）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正确答案：A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26.    空字符串的长度为1。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判断题(1.0分)（难易度:中）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正确答案：B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27.    字符串"a:\\xxk\\数据"的长度为13。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判断题(1.0分)（难易度:中）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正确答案：B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28.    为了存储一个长度为n的字符串，所使用的字符数组的长度至少为n+1。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判断题(1.0分)（难易度:中）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正确答案：A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29.    strcmp函数用于进行两个字符串之间的比较。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判断题(1.0分)（难易度:中）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正确答案：A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30.    strcpy函数用于把一个字符串拷贝到另一个字符数组空间中。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判断题(1.0分)（难易度:中）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正确答案：A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31.    一个二维字符数组a[10][20]能够最多存储9个字符串。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判断题(1.0分)（难易度:中）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正确答案：B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32.    一个二维字符数组a[10][20]能够存储的每个字符串的长度不超过20。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判断题(1.0分)（难易度:中）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正确答案：B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 xml:space="preserve">    三、填空题：写出下列每个程序运行后的输出结果（共40分，每小题4分）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34.     #include&lt;stdio.h&gt;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 void main()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 {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 int x=5;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 switch(2*x-3) {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   case 4: printf("%d ",x);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   case 7: printf("%d ",2*x+1);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   case 10: printf("%d ",3*x-1); break;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   default: printf("%s","default\n");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 }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 }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简答题(4.0分)（难易度:中）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35.    #include&lt;stdio.h&gt;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void main() {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__int i,s=0;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__for(i=1;i&lt;=5;i++) s+=i*i;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__printf("s=%d\n",s);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}</w:t>
      </w:r>
    </w:p>
    <w:p>
      <w:pPr>
        <w:spacing w:before="400" w:after="0" w:line="240" w:lineRule="auto"/>
        <w:jc w:val="left"/>
      </w:pPr>
      <w:r>
        <w:rPr>
          <w:sz w:val="24"/>
        </w:rPr>
        <w:t>答案：</w:t>
      </w:r>
      <w:r>
        <w:rPr>
          <w:sz w:val="24"/>
          <w:u w:val="single"/>
        </w:rPr>
        <w:t>   1   </w:t>
      </w:r>
    </w:p>
    <w:p>
      <w:pPr>
        <w:spacing w:line="240" w:lineRule="auto"/>
        <w:jc w:val="left"/>
      </w:pPr>
      <w:r>
        <w:rPr>
          <w:color w:val="494949"/>
          <w:sz w:val="18"/>
        </w:rPr>
        <w:t>填空题(4.0分)（难易度:中）(请按题目中的空缺顺序依次填写答案)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 xml:space="preserve">① s=55 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36.    #include&lt;stdio.h&gt;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void main() {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int i, s1=0, s2=0;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for(i=0;i&lt;10;i++)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if(i%2) s1+=i; else s2+=i;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printf("%d %d\n",s1,s2);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}</w:t>
      </w:r>
    </w:p>
    <w:p>
      <w:pPr>
        <w:spacing w:before="400" w:after="0" w:line="240" w:lineRule="auto"/>
        <w:jc w:val="left"/>
      </w:pPr>
      <w:r>
        <w:rPr>
          <w:sz w:val="24"/>
        </w:rPr>
        <w:t>答案：</w:t>
      </w:r>
      <w:r>
        <w:rPr>
          <w:sz w:val="24"/>
          <w:u w:val="single"/>
        </w:rPr>
        <w:t>   1   </w:t>
      </w:r>
    </w:p>
    <w:p>
      <w:pPr>
        <w:spacing w:line="240" w:lineRule="auto"/>
        <w:jc w:val="left"/>
      </w:pPr>
      <w:r>
        <w:rPr>
          <w:color w:val="494949"/>
          <w:sz w:val="18"/>
        </w:rPr>
        <w:t>填空题(4.0分)（难易度:中）(请按题目中的空缺顺序依次填写答案)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 xml:space="preserve">① 25 20 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37.    #include&lt;stdio.h&gt;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void main() {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__int n=6,y=1;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while(n) y*=n--;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printf("y=%d\n",y);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}</w:t>
      </w:r>
    </w:p>
    <w:p>
      <w:pPr>
        <w:spacing w:before="400" w:after="0" w:line="240" w:lineRule="auto"/>
        <w:jc w:val="left"/>
      </w:pPr>
      <w:r>
        <w:rPr>
          <w:sz w:val="24"/>
        </w:rPr>
        <w:t>答案：</w:t>
      </w:r>
      <w:r>
        <w:rPr>
          <w:sz w:val="24"/>
          <w:u w:val="single"/>
        </w:rPr>
        <w:t>   1   </w:t>
      </w:r>
    </w:p>
    <w:p>
      <w:pPr>
        <w:spacing w:line="240" w:lineRule="auto"/>
        <w:jc w:val="left"/>
      </w:pPr>
      <w:r>
        <w:rPr>
          <w:color w:val="494949"/>
          <w:sz w:val="18"/>
        </w:rPr>
        <w:t>填空题(4.0分)（难易度:中）(请按题目中的空缺顺序依次填写答案)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 xml:space="preserve">① y=720 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38.    #include&lt;stdio.h&gt;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const int M=20;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void main()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{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int i,c2,c3,c5;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c2=c3=c5=0;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for(i=1; i&lt;=M; i++) {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__if(i%2==0) c2++;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if(i%3==0) c3++;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if(i%5==0) c5++;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}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printf("%d %d %d\n",c2,c3,c5);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}</w:t>
      </w:r>
    </w:p>
    <w:p>
      <w:pPr>
        <w:spacing w:before="400" w:after="0" w:line="240" w:lineRule="auto"/>
        <w:jc w:val="left"/>
      </w:pPr>
      <w:r>
        <w:rPr>
          <w:sz w:val="24"/>
        </w:rPr>
        <w:t>答案：</w:t>
      </w:r>
      <w:r>
        <w:rPr>
          <w:sz w:val="24"/>
          <w:u w:val="single"/>
        </w:rPr>
        <w:t>   1   </w:t>
      </w:r>
    </w:p>
    <w:p>
      <w:pPr>
        <w:spacing w:line="240" w:lineRule="auto"/>
        <w:jc w:val="left"/>
      </w:pPr>
      <w:r>
        <w:rPr>
          <w:color w:val="494949"/>
          <w:sz w:val="18"/>
        </w:rPr>
        <w:t>填空题(4.0分)（难易度:中）(请按题目中的空缺顺序依次填写答案)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 xml:space="preserve">① 10 6 4 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39.    #include&lt;stdio.h&gt;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void main()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{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int i,s;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for(i=1,s=0;i&lt;10;i++) {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if(i%3==0) continue;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s+=i;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}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printf("%d\n",s);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}</w:t>
      </w:r>
    </w:p>
    <w:p>
      <w:pPr>
        <w:spacing w:before="400" w:after="0" w:line="240" w:lineRule="auto"/>
        <w:jc w:val="left"/>
      </w:pPr>
      <w:r>
        <w:rPr>
          <w:sz w:val="24"/>
        </w:rPr>
        <w:t>答案：</w:t>
      </w:r>
      <w:r>
        <w:rPr>
          <w:sz w:val="24"/>
          <w:u w:val="single"/>
        </w:rPr>
        <w:t>   1   </w:t>
      </w:r>
    </w:p>
    <w:p>
      <w:pPr>
        <w:spacing w:line="240" w:lineRule="auto"/>
        <w:jc w:val="left"/>
      </w:pPr>
      <w:r>
        <w:rPr>
          <w:color w:val="494949"/>
          <w:sz w:val="18"/>
        </w:rPr>
        <w:t>填空题(4.0分)（难易度:中）(请按题目中的空缺顺序依次填写答案)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 xml:space="preserve">① 27 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40.     #include&lt;stdio.h&gt;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void main() {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int a[8]={12,39,26,41,55,63,72,40};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int i, i1=0, i2=0;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for(i=0;i&lt;8;i++)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if(a[i]%2==1) i1++; else i2++;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printf("%d %d\n",i1,i2);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}</w:t>
      </w:r>
    </w:p>
    <w:p>
      <w:pPr>
        <w:spacing w:before="400" w:after="0" w:line="240" w:lineRule="auto"/>
        <w:jc w:val="left"/>
      </w:pPr>
      <w:r>
        <w:rPr>
          <w:sz w:val="24"/>
        </w:rPr>
        <w:t>答案：</w:t>
      </w:r>
      <w:r>
        <w:rPr>
          <w:sz w:val="24"/>
          <w:u w:val="single"/>
        </w:rPr>
        <w:t>   1   </w:t>
      </w:r>
    </w:p>
    <w:p>
      <w:pPr>
        <w:spacing w:line="240" w:lineRule="auto"/>
        <w:jc w:val="left"/>
      </w:pPr>
      <w:r>
        <w:rPr>
          <w:color w:val="494949"/>
          <w:sz w:val="18"/>
        </w:rPr>
        <w:t>填空题(4.0分)（难易度:中）(请按题目中的空缺顺序依次填写答案)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 xml:space="preserve">① 4 4 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41.    #include&lt;stdio.h&gt;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int a[10]={4,5,6,15,20,13,12,7,8,9};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void main()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{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int i,s[4]=0;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for(i=0; i&lt;10; i++) {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switch(a[i]%4) {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case 0: s[0]+=a[i];break;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case 1: s[1]+=a[i];break;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case 2: s[2]+=a[i];break;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default: s[3]+=a[i];break;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}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}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for(i=0; i&lt;4; i++) printf("%d ",s[i]);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}</w:t>
      </w:r>
    </w:p>
    <w:p>
      <w:pPr>
        <w:spacing w:before="400" w:after="0" w:line="240" w:lineRule="auto"/>
        <w:jc w:val="left"/>
      </w:pPr>
      <w:r>
        <w:rPr>
          <w:sz w:val="24"/>
        </w:rPr>
        <w:t>答案：</w:t>
      </w:r>
      <w:r>
        <w:rPr>
          <w:sz w:val="24"/>
          <w:u w:val="single"/>
        </w:rPr>
        <w:t>   1   </w:t>
      </w:r>
    </w:p>
    <w:p>
      <w:pPr>
        <w:spacing w:line="240" w:lineRule="auto"/>
        <w:jc w:val="left"/>
      </w:pPr>
      <w:r>
        <w:rPr>
          <w:color w:val="494949"/>
          <w:sz w:val="18"/>
        </w:rPr>
        <w:t>填空题(4.0分)（难易度:中）(请按题目中的空缺顺序依次填写答案)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 xml:space="preserve">① 44 27 6 22 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42.    #include&lt;stdio.h&gt;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void main() {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char a[]="abcdbfbgacd";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int i1=0, i2=0, i=0;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while(a[i]) {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if(a[i]=='a') i1++;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if(a[i]=='b') i2++;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__i++;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}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printf("%d %d %d\n",i1,i2,i);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}</w:t>
      </w:r>
    </w:p>
    <w:p>
      <w:pPr>
        <w:spacing w:before="400" w:after="0" w:line="240" w:lineRule="auto"/>
        <w:jc w:val="left"/>
      </w:pPr>
      <w:r>
        <w:rPr>
          <w:sz w:val="24"/>
        </w:rPr>
        <w:t>答案：</w:t>
      </w:r>
      <w:r>
        <w:rPr>
          <w:sz w:val="24"/>
          <w:u w:val="single"/>
        </w:rPr>
        <w:t>   1   </w:t>
      </w:r>
    </w:p>
    <w:p>
      <w:pPr>
        <w:spacing w:line="240" w:lineRule="auto"/>
        <w:jc w:val="left"/>
      </w:pPr>
      <w:r>
        <w:rPr>
          <w:color w:val="494949"/>
          <w:sz w:val="18"/>
        </w:rPr>
        <w:t>填空题(4.0分)（难易度:中）(请按题目中的空缺顺序依次填写答案)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 xml:space="preserve">① 2 3 11 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43.    #include&lt;stdio.h&gt;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void main() {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int a[3][4]={{1,2,7,8},{5,6,10,6},{9,12,3,4}};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int m=a[0][0];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int i,j;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for(i=0; i&lt;3; i++)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for(j=0; j&lt;4; j++)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if(a[i][j]&gt;m) m=a[i][j];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printf("%d\n",m);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__ }</w:t>
      </w:r>
    </w:p>
    <w:p>
      <w:pPr>
        <w:spacing w:before="400" w:after="0" w:line="240" w:lineRule="auto"/>
        <w:jc w:val="left"/>
      </w:pPr>
      <w:r>
        <w:rPr>
          <w:sz w:val="24"/>
        </w:rPr>
        <w:t>答案：</w:t>
      </w:r>
      <w:r>
        <w:rPr>
          <w:sz w:val="24"/>
          <w:u w:val="single"/>
        </w:rPr>
        <w:t>   1   </w:t>
      </w:r>
    </w:p>
    <w:p>
      <w:pPr>
        <w:spacing w:line="240" w:lineRule="auto"/>
        <w:jc w:val="left"/>
      </w:pPr>
      <w:r>
        <w:rPr>
          <w:color w:val="494949"/>
          <w:sz w:val="18"/>
        </w:rPr>
        <w:t>填空题(4.0分)（难易度:中）(请按题目中的空缺顺序依次填写答案)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 xml:space="preserve">① 12 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 xml:space="preserve">    四、简答题：根据下列每个题目要求编写程序（共20分，每小题4分）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45.    编写一个函数，函数头格式为“double Mean(double a[M][N],int m,int n)”，要求返回二维数组a[m][n]中所有元素的平均值，假定在计算过程中采用变量v存放平均值。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简答题(4.0分)（难易度:中）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答案解释：double Mean(double a[M][N],int m,int n)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   {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       int i,j;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       double v=0.0;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       for(i=0; i&lt;m; i++)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           for(j=0; j&lt;n; j++) v+=a[i][j];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       v/=m*n;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       return v;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   }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46.    编写一个递归函数“int FF(int a[], int n)”，求出数组a中所有n个元素之积并返回。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简答题(4.0分)（难易度:中）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答案解释：int FF(int a[], int n)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   {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       if(n==1) return a[n-1];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       else return a[n-1]*FF(a,n-1);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   }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47.    编写一个主函数，利用while循环，求出并显示满足1+1/2+1/3+...+1/n&gt;=5不等式的最小n值。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简答题(4.0分)（难易度:中）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答案解释：#include&lt;stdio.h&gt;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   void main()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   {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       int i=0; double s=0;  //或int i=1; double s=1;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       while(s&lt;5) s+=(double)1/++i;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       printf("n=%d\n",i);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   }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48.    编写一个主函数，求出满足不等式22+42+...+n2&lt;1000的最大n值，假定分别用i和s作为取偶数值和累加值的变量，并限定使用do循环编程。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简答题(4.0分)（难易度:中）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答案解释：#include&lt;stdio.h&gt;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   void main()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   {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       int i=0;  //用i作为依次取值偶数的变量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       int s=0;  //用s作为累加变量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       do {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           i+=2;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           s+=i*i;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       }while(s&lt;1000);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       printf("n=%d\n",i-2);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   }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49.    编写一个主函数，计算并输出12+22+...+n2值，其中n值由键盘输入。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简答题(4.0分)（难易度:中）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答案解释：#include&lt;stdio.h&gt;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   void main()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   {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       int i;    //用i作为计数（循环）变量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       int s=0;  //用s作为累加变量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       int n;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       printf("输入一个自然数: ");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       scanf("%d",&amp;n);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       for(i=1; i&lt;=n; i++) s+=i*i;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       printf("s=%d\n",s);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   }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jc w:val="center"/>
        <w:rPr>
          <w:rFonts w:hint="eastAsia" w:eastAsia="宋体"/>
          <w:sz w:val="30"/>
          <w:lang w:eastAsia="zh-CN"/>
        </w:rPr>
      </w:pPr>
    </w:p>
    <w:p>
      <w:pPr>
        <w:jc w:val="center"/>
      </w:pPr>
      <w:r>
        <w:rPr>
          <w:sz w:val="30"/>
        </w:rPr>
        <w:t>C语言程序设计 · 形考任务3</w:t>
      </w:r>
    </w:p>
    <w:p>
      <w:pPr>
        <w:pBdr>
          <w:bottom w:val="single" w:color="auto" w:sz="10" w:space="2"/>
        </w:pBdr>
        <w:jc w:val="left"/>
        <w:rPr>
          <w:rFonts w:hint="eastAsia" w:eastAsia="宋体"/>
          <w:sz w:val="20"/>
          <w:lang w:eastAsia="zh-CN"/>
        </w:rPr>
      </w:pPr>
      <w:r>
        <w:rPr>
          <w:sz w:val="20"/>
        </w:rPr>
        <w:t>亲爱的同学:</w:t>
      </w:r>
    </w:p>
    <w:p>
      <w:pPr>
        <w:pBdr>
          <w:bottom w:val="single" w:color="auto" w:sz="10" w:space="2"/>
        </w:pBdr>
        <w:jc w:val="left"/>
        <w:rPr>
          <w:rFonts w:hint="eastAsia" w:eastAsia="宋体"/>
          <w:sz w:val="20"/>
          <w:lang w:eastAsia="zh-CN"/>
        </w:rPr>
      </w:pPr>
      <w:r>
        <w:rPr>
          <w:sz w:val="20"/>
        </w:rPr>
        <w:t>　　你好，在学完第六章后，请你完成本次任务。</w:t>
      </w:r>
    </w:p>
    <w:p>
      <w:pPr>
        <w:pBdr>
          <w:bottom w:val="single" w:color="auto" w:sz="10" w:space="2"/>
        </w:pBdr>
        <w:jc w:val="left"/>
        <w:rPr>
          <w:rFonts w:hint="eastAsia" w:eastAsia="宋体"/>
          <w:sz w:val="20"/>
          <w:lang w:eastAsia="zh-CN"/>
        </w:rPr>
      </w:pPr>
      <w:r>
        <w:rPr>
          <w:sz w:val="20"/>
        </w:rPr>
        <w:t>　　本次任务包括：单项选择题 15 道，每小题 2分，共计 30分；判断题15 道，每小题 2 分，共计 30 分；填空题5 道，每小题4分，共计 20分；简答题5道，每小题4分，共计 20分；满分为 100 分。（本次任务在形成性考核中占20分）</w:t>
      </w:r>
    </w:p>
    <w:p>
      <w:pPr>
        <w:pBdr>
          <w:bottom w:val="single" w:color="auto" w:sz="10" w:space="2"/>
        </w:pBdr>
        <w:jc w:val="left"/>
        <w:rPr>
          <w:rFonts w:hint="eastAsia" w:eastAsia="宋体"/>
          <w:sz w:val="20"/>
          <w:lang w:eastAsia="zh-CN"/>
        </w:rPr>
      </w:pPr>
    </w:p>
    <w:p>
      <w:pPr>
        <w:pBdr>
          <w:bottom w:val="single" w:color="auto" w:sz="10" w:space="2"/>
        </w:pBdr>
        <w:jc w:val="left"/>
        <w:rPr>
          <w:rFonts w:hint="eastAsia" w:eastAsia="宋体"/>
          <w:lang w:eastAsia="zh-CN"/>
        </w:rPr>
      </w:pPr>
      <w:r>
        <w:t>　　你可以选择每小题做完后提交，客观题会有回答正误判断。也可以选择 全部做完后“提交所有答案并结束”，查看本次任务客观题总成绩。</w:t>
      </w:r>
    </w:p>
    <w:p>
      <w:pPr>
        <w:pBdr>
          <w:bottom w:val="single" w:color="auto" w:sz="10" w:space="2"/>
        </w:pBdr>
        <w:jc w:val="left"/>
        <w:rPr>
          <w:rFonts w:hint="eastAsia" w:eastAsia="宋体"/>
          <w:lang w:eastAsia="zh-CN"/>
        </w:rPr>
      </w:pPr>
      <w:r>
        <w:t>　　本次任务最多可做十次，系统会自动记录最高得分。</w:t>
      </w:r>
    </w:p>
    <w:p>
      <w:pPr>
        <w:pBdr>
          <w:bottom w:val="single" w:color="auto" w:sz="10" w:space="2"/>
        </w:pBdr>
        <w:jc w:val="left"/>
        <w:rPr>
          <w:rFonts w:hint="eastAsia" w:eastAsia="宋体"/>
          <w:lang w:eastAsia="zh-CN"/>
        </w:rPr>
      </w:pP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 xml:space="preserve">    一、选择题（共30分，每小题2分）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2.    在下面的函数声明语句中，存在着语法错误的是（    ）。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单选题(2.0分)（难易度:中）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AA(int a, int b)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AA(int, int)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C.    AA(int a; int b)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D.    AA(int a, int)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正确答案：C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3.    在下面的保留字中，不能作为函数的返回值类型的是（    ）。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单选题(2.0分)（难易度:中）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void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int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C.    enum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D.    long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正确答案：C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4.    假定p是一个指向float型数据的指针，则p+1所指数据的地址比p所指数据的地址增加的字节数为(    )。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单选题(2.0分)（难易度:中）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1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2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C.    4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D.    8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正确答案：C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5.    假定a为一个数组名，在下面的表达式中，存在语法错误的是(    )。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单选题(2.0分)（难易度:中）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a[i]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*a++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C.    *a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D.    *(a+1)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正确答案：B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6.    用calloc函数创建具有10个整型元素的一维数组的正确语句是（    ）。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单选题(2.0分)（难易度:中）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int *p=calloc(10,2);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int *p=calloc(10);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C.    int *p=calloc(10,4);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D.    int *p=malloc(10)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正确答案：C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7.    假定变量m定义为“int m=7;”，则下面正确的语句为（    ）。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单选题(2.0分)（难易度:中）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int p=&amp;m;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int *p=&amp;m;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C.    int &amp;p=*m;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D.    int *p=m;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正确答案：B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8.    假定k是一个double类型的变量，则定义变量p的正确语句为（    ）。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单选题(2.0分)（难易度:中）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double p=&amp;k;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int *p=&amp;k;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C.     double &amp;p=*k;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D.    char *p="Thank you!";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正确答案：D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9.    若有语句为“int a[10], x, *pa=a;”，要把数组a中下标为3的元素值赋给x，则不正确的语句为（    ）。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单选题(2.0分)（难易度:中）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x=pa[3];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x=*(a+3);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C.    x=a[3];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D.    x=*pa+3;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正确答案：D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10.    假定有语句为“int b[10]; int *pb;”，则下面不正确的赋值语句为（    ）。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单选题(2.0分)（难易度:中）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pb=b;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pb=&amp;b[0];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C.    pb=b+2;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D.    pb=b[5];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正确答案：D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11.    已知“int *p=malloc(100);”，要释放p所指向的动态内存，正确的语句为（    ）。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单选题(2.0分)（难易度:中）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free(p);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free p;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C.    free(*p);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D.    free[p];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正确答案：A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12.    在程序的一个文件中定义的函数，若要在另一个文件中调用，则必须在这另一个文件中给出该函数的（    ）。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单选题(2.0分)（难易度:中）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原型语句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参数表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C.    函数名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D.    返回类型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正确答案：A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13.    假定一个函数定义为“static int f1(int x,int y){return x+y;}”，该函数名称为（    ）。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单选题(2.0分)（难易度:中）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static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int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C.    f1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D.    return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正确答案：C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14.    假定一个函数的原型语句为“int ff(int* x);”，一个整型数组为a[10]，则下面函数调用表达式不正确的是（    ）。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单选题(2.0分)（难易度:中）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ff(a)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ff(a[0])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C.    ff(a+3)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D.    ff(&amp;a[0])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正确答案：B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15.    假定一个函数的数组参数说明为char a[]，与之等价的指针参数说明为（    ）。1B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单选题(2.0分)（难易度:中）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char a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char* a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C.    char&amp; a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D.    char**a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正确答案：B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16.    假定一个函数的二维数组参数说明为char w[][N]，与之等价的指针参数说明为（    ）。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单选题(2.0分)（难易度:中）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char (*w)[N]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char *w[N]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C.    char (*w)N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D.    char**a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正确答案：A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 xml:space="preserve">    二、判断题（共30分，每小题2分。叙述正确则回答“是”，否则回答“否”）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18.    在C语言中，一个函数由函数头和函数体组成。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正确答案：A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19.    在函数模块之外定义的变量称为全局变量，若没有被初始化则系统隐含对它赋初值0。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正确答案：A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20.    如果一个函数只允许同一程序文件中的函数调用，则不应在该函数定义的开始前加上保留字static。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正确答案：B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21.    如果在一个函数体中又出现对自身函数的调用，此种函数调用被称为递归调用。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正确答案：A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22.    调用系统函数时，要先使用#include命令包含该系统函数的原型语句所在的系统头文件。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正确答案：A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23.    函数形参变量不属于局部变量。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正确答案：B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24.    假定p所指对象的值为25，p+1所指对象的值为46，则*p++的值为46。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正确答案：B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25.    假定p所指对象的值为25，p+1所指对象的值为46，则*++p的值为25。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正确答案：B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26.    假定p所指对象的值为25，p+1所指对象的值为46，则执行*(p++)运算后，p所指对象的值为46。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正确答案：A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27.    假定a是一个指针数组，则a+i所指对象的地址比a地址大4*i字节。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正确答案：A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28.    若要把一个整型指针p转换为字符指针，则采用的强制转换表达式为(char*)p。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正确答案：A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29.    假定一个数据对象为int*类型，则指向该对象的指针类型仍为int*类型。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正确答案：B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30.    假定x为一个简单变量，则&amp;x表示x的地址。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正确答案：A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31.    若p指向x，则*p与x的值不同。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正确答案：B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32.    NULL是一个符号常量，通常作为空指针值，它代表的值为0。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正确答案：A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 xml:space="preserve">    三、写出下列每个程序运行后的输出结果（共20分，每小题4分）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34.    #include&lt;stdio.h&gt;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 int WF(int x, int y) {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 x=x+y;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         y=x+y;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 return x+y;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 }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 void main() {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 int x=5, y=7;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 int z=WF(x,y);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 printf("z=%d\n",z);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 }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简答题(4.0分)（难易度:中）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答案解释：z=31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35.     #include&lt;stdio.h&gt;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 #include&lt;string.h&gt;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 void fun(char ss[]);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 void main( ) {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 char s[15]="0123456789";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 fun(s);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 printf("%s\n",s);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 }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 void fun(char ss[]) {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 int i, n=strlen(ss) 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 for(i=0; i&lt;n/2; i++) {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     char c=ss[i];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     ss[i]=ss[n-1-i];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     ss[n-1-i]=c;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 }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 }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简答题(4.0分)（难易度:中）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答案解释：9876543210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36.     #include&lt;stdio.h&gt;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 int Count(int a[], int n, int x)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 {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  int i,c=0;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  for(i=0;i&lt;n;i++)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      if(a[i]&gt;x) c++;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  return c;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 }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 void main() {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  int a[8]={20,15,32,47,24,36,28,70};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  int b=Count(a,8,30);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  printf("b=%d\n",b);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 }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简答题(4.0分)（难易度:中）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答案解释：B=4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37.    #include&lt;stdio.h&gt;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 void main() {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 int a[8]={3,5,7,9,2,3,4,8};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 int s=0,*p;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 for(p=a;p&lt;a+8;) s+=*p++;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 printf("s=%d\n",s);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 }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简答题(4.0分)（难易度:中）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答案解释：s=41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38.    #include&lt;stdio.h&gt;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 int LA(int *a, int n, int x) {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 int i,s=0;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 for(i=0;i&lt;n;i++)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         if(a[i]&lt;x) s+=a[i];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 return s;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 }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 void main() {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 int a[8]={5,10,15,8,12,3,9,20};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 int b=LA(a,5,10);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 int c=LA(a+2,6,10);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 printf("%d %d\n",b,c);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 }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简答题(4.0分)（难易度:中）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答案解释：13 20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 xml:space="preserve">    四、写出下列每个函数的功能（共20分，每小题4分）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40.    double SF(double x, int n) {  //n为正整数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 double p=1,s=1;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        int i;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 for(i=1;i&lt;=n;i++) {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     p*=x;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     s+=p;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 }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 return s;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 }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简答题(4.0分)（难易度:中）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答案解释：计算出1+x+x2+...+xn的值并返回。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41.    int SG(int x) {            //x为大于等于2的整数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 int i=2;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 while(i*i&lt;=x) {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     if(x%i==0) break;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     i++;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 }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 if(i*i&lt;=x) return 0; else return 1;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 }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简答题(4.0分)（难易度:中）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答案解释：判断x是否为一个质数（素数），若是则返回1，否则返回0。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42.    int WB(int a[], int n, int x) {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      for(int i=0;i&lt;n;i++)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          if(a[i]==x) return 1;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      return 0;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 }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简答题(4.0分)（难易度:中）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答案解释：从数组a[n]中顺序查找值为x的元素，若查找成功则返回1，否则返回0。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43.    int fun(int m, int n) {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     int c=0;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   static int b=2;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     if(m&lt;b || n&lt;b) return m*n;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      else if(m%b==0 &amp;&amp; n%b==0) {c=b; return c*fun(m/b,n/b);}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 else {b++; return fun(m,n);}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 }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简答题(4.0分)（难易度:中）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答案解释：一个递归函数过程，求出两个自然数m和n的最小公倍数。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44.    int LK(double a[], int n) {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 double s=0;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 int i,m=0;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 for(i=0;i&lt;n;i++) s+=a[i];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 s/=n;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 for(i=0;i&lt;n;i++)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     if(a[i]&gt;=s) m++;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 return m;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 }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简答题(4.0分)（难易度:中）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答案解释：求出并返回数组a的n个元素中大于等于平均值的元素个数。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jc w:val="center"/>
        <w:rPr>
          <w:rFonts w:hint="eastAsia" w:eastAsia="宋体"/>
          <w:sz w:val="30"/>
          <w:lang w:eastAsia="zh-CN"/>
        </w:rPr>
      </w:pPr>
    </w:p>
    <w:p>
      <w:pPr>
        <w:jc w:val="center"/>
      </w:pPr>
      <w:r>
        <w:rPr>
          <w:sz w:val="30"/>
        </w:rPr>
        <w:t>C语言程序设计 · 形考任务4</w:t>
      </w:r>
    </w:p>
    <w:p>
      <w:pPr>
        <w:pBdr>
          <w:bottom w:val="single" w:color="auto" w:sz="10" w:space="2"/>
        </w:pBdr>
        <w:jc w:val="left"/>
        <w:rPr>
          <w:rFonts w:hint="eastAsia" w:eastAsia="宋体"/>
          <w:sz w:val="20"/>
          <w:lang w:eastAsia="zh-CN"/>
        </w:rPr>
      </w:pPr>
      <w:r>
        <w:rPr>
          <w:sz w:val="20"/>
        </w:rPr>
        <w:t>亲爱的同学:</w:t>
      </w:r>
    </w:p>
    <w:p>
      <w:pPr>
        <w:pBdr>
          <w:bottom w:val="single" w:color="auto" w:sz="10" w:space="2"/>
        </w:pBdr>
        <w:jc w:val="left"/>
        <w:rPr>
          <w:rFonts w:hint="eastAsia" w:eastAsia="宋体"/>
          <w:sz w:val="20"/>
          <w:lang w:eastAsia="zh-CN"/>
        </w:rPr>
      </w:pPr>
      <w:r>
        <w:rPr>
          <w:sz w:val="20"/>
        </w:rPr>
        <w:t>　　你好，在学完第八章后，请你完成本次任务。</w:t>
      </w:r>
    </w:p>
    <w:p>
      <w:pPr>
        <w:pBdr>
          <w:bottom w:val="single" w:color="auto" w:sz="10" w:space="2"/>
        </w:pBdr>
        <w:jc w:val="left"/>
        <w:rPr>
          <w:rFonts w:hint="eastAsia" w:eastAsia="宋体"/>
          <w:sz w:val="20"/>
          <w:lang w:eastAsia="zh-CN"/>
        </w:rPr>
      </w:pPr>
      <w:r>
        <w:rPr>
          <w:sz w:val="20"/>
        </w:rPr>
        <w:t>　　本次任务包括：单项选择题 15 道，每小题 2分，共计 30分；判断题20 道，每小题 2 分，共计 40 分；填空题3道，每小题5分，共计15分；简答题3道，每小题5分，共计 15分；满分为 100 分。（本次任务在形成性考核中占20分）</w:t>
      </w:r>
    </w:p>
    <w:p>
      <w:pPr>
        <w:pBdr>
          <w:bottom w:val="single" w:color="auto" w:sz="10" w:space="2"/>
        </w:pBdr>
        <w:jc w:val="left"/>
        <w:rPr>
          <w:rFonts w:hint="eastAsia" w:eastAsia="宋体"/>
          <w:sz w:val="20"/>
          <w:lang w:eastAsia="zh-CN"/>
        </w:rPr>
      </w:pPr>
    </w:p>
    <w:p>
      <w:pPr>
        <w:pBdr>
          <w:bottom w:val="single" w:color="auto" w:sz="10" w:space="2"/>
        </w:pBdr>
        <w:jc w:val="left"/>
        <w:rPr>
          <w:rFonts w:hint="eastAsia" w:eastAsia="宋体"/>
          <w:lang w:eastAsia="zh-CN"/>
        </w:rPr>
      </w:pPr>
      <w:r>
        <w:t>　　你可以选择每小题做完后提交，客观题会有回答正误判断。也可以选择 全部做完后“提交所有答案并结束”，查看本次任务客观题总成绩。</w:t>
      </w:r>
    </w:p>
    <w:p>
      <w:pPr>
        <w:pBdr>
          <w:bottom w:val="single" w:color="auto" w:sz="10" w:space="2"/>
        </w:pBdr>
        <w:jc w:val="left"/>
        <w:rPr>
          <w:rFonts w:hint="eastAsia" w:eastAsia="宋体"/>
          <w:lang w:eastAsia="zh-CN"/>
        </w:rPr>
      </w:pPr>
      <w:r>
        <w:t>　　本次任务最多可做十次，系统会自动记录最高得分。</w:t>
      </w:r>
    </w:p>
    <w:p>
      <w:pPr>
        <w:pBdr>
          <w:bottom w:val="single" w:color="auto" w:sz="10" w:space="2"/>
        </w:pBdr>
        <w:jc w:val="left"/>
        <w:rPr>
          <w:rFonts w:hint="eastAsia" w:eastAsia="宋体"/>
          <w:lang w:eastAsia="zh-CN"/>
        </w:rPr>
      </w:pP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 xml:space="preserve">    一、选择题（共30分，每小题2分）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2.    假定有“struct BOOK{char title[40]; float price;}; struct BOOK book;”，则不正确的语句为（    ）。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单选题(2.0分)（难易度:中）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struct BOOK *x=malloc(book);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struct BOOK x={"C++ Programming",27.0};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C.    struct BOOK *x=malloc(sizeof(struct BOOK));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D.    struct BOOK *x=&amp;book;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正确答案：A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3.    假定有“struct BOOK{char title[40]; float price;} book;”，则正确的语句为（    ）。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单选题(2.0分)（难易度:中）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struct BOOK x= &amp;book;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struct BOOK *x=&amp;book;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C.    struct BOOK x=calloc(BOOK);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D.    struct BOOK *x=BOOK;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正确答案：B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4.    在结构类型的定义中，不同数据成员的定义项之间采用的分隔符是（    ）。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单选题(2.0分)（难易度:中）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句点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冒号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C.    分号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D.    逗号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正确答案：C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5.    假定一个结构类型的定义为 “struct A{int a,b; double c;};”，则该类型的长度为（    ）。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单选题(2.0分)（难易度:中）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8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10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C.    12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D.    16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正确答案：D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6.    假定一个结构类型的定义为 “struct D{int a; D* next;};”，则该类型的长度为（    ）。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单选题(2.0分)（难易度:中）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4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8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C.    12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D.    16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正确答案：B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7.    假定要访问一个结构指针变量x中的数据成员a，则表示方法为（    ）。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单选题(2.0分)（难易度:中）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a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x-&gt;a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C.    x(a)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D.     x{a}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正确答案：B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8.    与结构成员访问表达式x.name等价的表达式为（    ）。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单选题(2.0分)（难易度:中）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x-&gt;name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&amp;x-&gt;name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C.    (&amp;x)-&gt;name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D.    (*x)-&gt;name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正确答案：C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9.    假定一个链表中结点的结构类型为“struct AA{int data, struct AA *next;};”，则next数据成员的类型为（    ）。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单选题(2.0分)（难易度:中）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struct AA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struct AA*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C.    AA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D.    int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正确答案：B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10.    假定一个链表的表头指针为f，结点中包含有data和next域，则向该链表的表头插入一个地址为p的结点时，应执行的操作为（    ）。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单选题(2.0分)（难易度:中）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p-&gt;next=f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p-&gt;next=f和f=p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C.    f=p-&gt;next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D.    f-&gt;next=p和f=p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正确答案：B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11.    标准输入设备键盘的文件流标识符是（    ）。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单选题(2.0分)（难易度:中）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stdin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stdout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C.     stderr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D.    stdio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正确答案：A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12.    表示文件结束符的符号常量为（    ）。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单选题(2.0分)（难易度:中）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eof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Eof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C.    EOF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D.    feof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正确答案：C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13.    C语言中打开一个数据文件的系统函数为（    ）。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单选题(2.0分)（难易度:中）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fgetc()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 fputc()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C.    fclose()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D.    fopen()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正确答案：D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14.    从一个数据文件中读入以换行符结束的一行字符串的系统函数为（    ）。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单选题(2.0分)（难易度:中）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gets()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fgets()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C.    getc()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D.    fgetc()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正确答案：B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15.    向一个二进制文件中写入信息的函数fwrite()带有的参数个数为（    ）。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单选题(2.0分)（难易度:中）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1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2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C.    3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D.    4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正确答案：D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16.    在C语言中，为只写操作打开一个文本文件的方式为（    ）。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单选题(2.0分)（难易度:中）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"a"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"r+"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C.    "r"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D.    "w"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正确答案：D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 xml:space="preserve">    二、判断题（共40分，每小题2分。叙述正确则回答“是”，否则回答“否”）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18.    在结构类型的定义中，其中的数据成员可以是本身类型的直接对象。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正确答案：B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19.    在结构类型的定义中，允许出现结构类型不完整的超前定义。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正确答案：A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20.    定义结构类型的变量时，不能够同时进行初始化。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正确答案：B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21.    使用一个结构类型时，必须一起使用关键字struct和类型标识符。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正确答案：A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22.    假定一个结构类型的定义为 “struct A{int a,b; A* c;};”，则该类型的长度为12。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正确答案：A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23.    假定一个结构类型的定义为 “struct B{int a[5]; char* b;};”，则该类型的长度为20。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正确答案：B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24.    执行calloc(n,8)函数调用时，将动态分配得到8*n个字节的存储空间。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正确答案：A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25.    执行malloc(sizeof(struct BB))函数调用时，得到的动态存储空间能够保存具有struct BB结构类型的一个对象。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正确答案：A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26.    假定要访问一个结构对象x中的由a指针成员所指向的对象，则表示方法为x.a。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正确答案：B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27.    假定要访问一个结构指针p所指对象中的b指针成员所指的对象，则表示方法为p-&gt;b。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正确答案：B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28.    与结构成员访问表达式(*fp).score等价的表达式是fp-&gt;score。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正确答案：A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29.    在C语言中，对二进制文件的所有不同打开方式共有6种。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正确答案：A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30.    C语言中的标准输入和输出设备文件都属于字符文件。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正确答案：A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31.    在一个磁盘数据文件的文件名中，文件主名和扩展名都是必须的，不可省略。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正确答案：B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32.    在数据文件打开方式字符串中，字符r、w和a具有确定的含义，分别代表读、写和追加方式。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正确答案：A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33.    一个磁盘数据文件的文件名由文件主名和扩展名所组成，其中间用圆点分开。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正确答案：A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34.    C语言系统中提供一个用来描述文件属性的类型标识符为FILE。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正确答案：A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35.    每次只能向文本文件中写入一个字符，不能一次写入一个字符串。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正确答案：B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36.    对二进制文件进行读和写操作将使用相同的系统函数。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正确答案：B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37.    在C语言中，系统函数fseek()用来移动数据文件中的文件位置指针。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判断题(2.0分)（难易度:中）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A.    对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B.    错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正确答案：A</w:t>
      </w:r>
    </w:p>
    <w:p>
      <w:pPr>
        <w:spacing w:line="240" w:lineRule="auto"/>
        <w:jc w:val="left"/>
      </w:pPr>
      <w:r>
        <w:rPr>
          <w:sz w:val="16"/>
        </w:rPr>
        <w:t>答案解释：暂无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 xml:space="preserve">    三、写出下列每个程序运行后的输出结果（共15分，每小题5分）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39.    #include&lt;stdio.h&gt;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 struct Worker {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 char name[15];  //姓名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 int age;        //年龄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 float pay;      //工资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 };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 void main() {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 struct Worker x={"wanghua",52,4300};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 struct Worker y, *p;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 y=x; p=&amp;x;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        printf("%s  %d  %6.2f\n",x.name,y.age,p-&gt;pay);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 }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简答题(5.0分)（难易度:中）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答案解释：wanghua   52   4300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40.    #include&lt;stdio.h&gt;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 #include&lt;string.h&gt;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 struct Worker {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 char name[15];  //姓名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 int age;        //年龄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 float pay;      //工资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 };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 void main() {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 struct Worker x;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 char *t="liouting";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 int d=38; float f=3493;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 strcpy(x.name,t);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 x.age=d; x.pay=f;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 printf("%s  %d  %6.0f\n",x.name,x.age,x.pay);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 }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简答题(5.0分)（难易度:中）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答案解释：liouting   39   2493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41.    #include&lt;stdio.h&gt;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     struct Worker {char name[15]; int age; float pay;};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 int Less(struct Worker r1, struct Worker r2) {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 if(r1.age&lt;r2.age) return 1; else return 0;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 }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 void main() {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 struct Worker a[4]={{"abc",25,2420},{"def",58,4638},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              {"ghi",49,4260},{"jkl",36,3750}};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 struct Worker x=a[0];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 int i;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 for(i=1; i&lt;4; i++)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     if(Less(x,a[i])) x=a[i];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 printf("%s  %d  %6.0f\n",x.name,x.age,x.pay);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 }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简答题(5.0分)（难易度:中）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答案解释：def   58   4638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 xml:space="preserve">    四、写出下列每个函数的功能（共15分，每小题5分）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43.    void QA(struct Worker a[], int n) {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 int i;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 for(i=1; i&lt;n; i++)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     scanf("%s %d %f",&amp;a[i].name,&amp;a[i].age,&amp;a[i].pay);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 }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 假定结构类型struct Worker 的定义如下：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 struct Worker { char name[15]; int age; float pay;};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简答题(5.0分)（难易度:中）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答案解释：从键盘输入n个Worker类型的记录到一维数组a中。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44.    int Count(struct IntNode *f)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 {      //f为指向一个单链表的表头指针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  int c=0;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  while(f) {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      c++;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      f=f-&gt;next;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  }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  return c;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 }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   假定struct IntNode的类型定义为：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      struct IntNode {int data; IntNode* next;};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简答题(5.0分)（难易度:中）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答案解释：统计出以表头指针为f的链表中结点的个数。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45.    void xw1(char* fname) {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        FILE* fout=fopen(fname,"w");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         char a[20];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      printf("每个字符串长度小于20，字符串end作为结束标志\n");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         while(1) {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            scanf("%s",a);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            if(strcmp(a,"end")==0) break;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            fputs(a,fout);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             fputc('\n',fout);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          }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          fclose(fout);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       }</w:t>
      </w:r>
    </w:p>
    <w:p>
      <w:pPr>
        <w:spacing w:before="400" w:after="0" w:line="240" w:lineRule="auto"/>
        <w:jc w:val="left"/>
        <w:rPr>
          <w:rFonts w:hint="eastAsia" w:eastAsia="宋体"/>
          <w:sz w:val="24"/>
          <w:lang w:eastAsia="zh-CN"/>
        </w:rPr>
      </w:pPr>
    </w:p>
    <w:p>
      <w:pPr>
        <w:spacing w:line="240" w:lineRule="auto"/>
        <w:jc w:val="left"/>
      </w:pPr>
      <w:r>
        <w:rPr>
          <w:color w:val="494949"/>
          <w:sz w:val="18"/>
        </w:rPr>
        <w:t>简答题(5.0分)（难易度:中）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  <w:r>
        <w:rPr>
          <w:sz w:val="16"/>
        </w:rPr>
        <w:t>答案解释：把从键盘上输入的若干个字符串保存到由fname参数所指定的文本文件中。</w:t>
      </w:r>
    </w:p>
    <w:p>
      <w:pPr>
        <w:spacing w:line="240" w:lineRule="auto"/>
        <w:jc w:val="left"/>
        <w:rPr>
          <w:rFonts w:hint="eastAsia" w:eastAsia="宋体"/>
          <w:sz w:val="16"/>
          <w:lang w:eastAsia="zh-CN"/>
        </w:rPr>
      </w:pPr>
    </w:p>
    <w:p>
      <w:pPr>
        <w:spacing w:line="240" w:lineRule="auto"/>
        <w:jc w:val="left"/>
        <w:rPr>
          <w:sz w:val="16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I4NWYzZGFkNDJiYTY1ODFjMTg3YjM5MmNjODNlNDkifQ=="/>
  </w:docVars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BE77114"/>
    <w:rsid w:val="1462385B"/>
    <w:rsid w:val="3E40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宋体" w:hAnsi="宋体" w:eastAsia="宋体" w:cstheme="minorBidi"/>
      <w:sz w:val="20"/>
      <w:szCs w:val="22"/>
      <w:lang w:val="en-US" w:eastAsia="en-US" w:bidi="ar-SA"/>
    </w:rPr>
  </w:style>
  <w:style w:type="paragraph" w:styleId="3">
    <w:name w:val="heading 1"/>
    <w:basedOn w:val="1"/>
    <w:next w:val="1"/>
    <w:link w:val="134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5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36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46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47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48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49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0">
    <w:name w:val="Default Paragraph Font"/>
    <w:semiHidden/>
    <w:unhideWhenUsed/>
    <w:uiPriority w:val="1"/>
  </w:style>
  <w:style w:type="table" w:default="1" w:styleId="3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3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2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0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Subtitle"/>
    <w:basedOn w:val="1"/>
    <w:next w:val="1"/>
    <w:link w:val="138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5">
    <w:name w:val="List"/>
    <w:basedOn w:val="1"/>
    <w:unhideWhenUsed/>
    <w:uiPriority w:val="99"/>
    <w:pPr>
      <w:ind w:left="360" w:hanging="360"/>
      <w:contextualSpacing/>
    </w:pPr>
  </w:style>
  <w:style w:type="paragraph" w:styleId="26">
    <w:name w:val="Body Text 2"/>
    <w:basedOn w:val="1"/>
    <w:link w:val="141"/>
    <w:unhideWhenUsed/>
    <w:uiPriority w:val="99"/>
    <w:pPr>
      <w:spacing w:after="120" w:line="480" w:lineRule="auto"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Title"/>
    <w:basedOn w:val="1"/>
    <w:next w:val="1"/>
    <w:link w:val="137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1">
    <w:name w:val="Table Grid"/>
    <w:basedOn w:val="30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2">
    <w:name w:val="Light Shading"/>
    <w:basedOn w:val="30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3">
    <w:name w:val="Light Shading Accent 1"/>
    <w:basedOn w:val="30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4">
    <w:name w:val="Light Shading Accent 2"/>
    <w:basedOn w:val="30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5">
    <w:name w:val="Light Shading Accent 3"/>
    <w:basedOn w:val="30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6">
    <w:name w:val="Light Shading Accent 4"/>
    <w:basedOn w:val="30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7">
    <w:name w:val="Light Shading Accent 5"/>
    <w:basedOn w:val="30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38">
    <w:name w:val="Light Shading Accent 6"/>
    <w:basedOn w:val="30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39">
    <w:name w:val="Light List"/>
    <w:basedOn w:val="30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0">
    <w:name w:val="Light List Accent 1"/>
    <w:basedOn w:val="30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1">
    <w:name w:val="Light List Accent 2"/>
    <w:basedOn w:val="30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2">
    <w:name w:val="Light List Accent 3"/>
    <w:basedOn w:val="30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3">
    <w:name w:val="Light List Accent 4"/>
    <w:basedOn w:val="30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4">
    <w:name w:val="Light List Accent 5"/>
    <w:basedOn w:val="30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5">
    <w:name w:val="Light List Accent 6"/>
    <w:basedOn w:val="30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6">
    <w:name w:val="Light Grid"/>
    <w:basedOn w:val="30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7">
    <w:name w:val="Light Grid Accent 1"/>
    <w:basedOn w:val="30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48">
    <w:name w:val="Light Grid Accent 2"/>
    <w:basedOn w:val="30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49">
    <w:name w:val="Light Grid Accent 3"/>
    <w:basedOn w:val="30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0">
    <w:name w:val="Light Grid Accent 4"/>
    <w:basedOn w:val="30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1">
    <w:name w:val="Light Grid Accent 5"/>
    <w:basedOn w:val="30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2">
    <w:name w:val="Light Grid Accent 6"/>
    <w:basedOn w:val="30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3">
    <w:name w:val="Medium Shading 1"/>
    <w:basedOn w:val="30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4">
    <w:name w:val="Medium Shading 1 Accent 1"/>
    <w:basedOn w:val="30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5">
    <w:name w:val="Medium Shading 1 Accent 2"/>
    <w:basedOn w:val="30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3"/>
    <w:basedOn w:val="30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4"/>
    <w:basedOn w:val="30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5"/>
    <w:basedOn w:val="30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6"/>
    <w:basedOn w:val="30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2"/>
    <w:basedOn w:val="30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1">
    <w:name w:val="Medium Shading 2 Accent 1"/>
    <w:basedOn w:val="30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2">
    <w:name w:val="Medium Shading 2 Accent 2"/>
    <w:basedOn w:val="30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3"/>
    <w:basedOn w:val="30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4"/>
    <w:basedOn w:val="30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5"/>
    <w:basedOn w:val="30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6"/>
    <w:basedOn w:val="30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List 1"/>
    <w:basedOn w:val="30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68">
    <w:name w:val="Medium List 1 Accent 1"/>
    <w:basedOn w:val="30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9">
    <w:name w:val="Medium List 1 Accent 2"/>
    <w:basedOn w:val="30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0">
    <w:name w:val="Medium List 1 Accent 3"/>
    <w:basedOn w:val="30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1">
    <w:name w:val="Medium List 1 Accent 4"/>
    <w:basedOn w:val="30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2">
    <w:name w:val="Medium List 1 Accent 5"/>
    <w:basedOn w:val="30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3">
    <w:name w:val="Medium List 1 Accent 6"/>
    <w:basedOn w:val="30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4">
    <w:name w:val="Medium List 2"/>
    <w:basedOn w:val="30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1"/>
    <w:basedOn w:val="30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2"/>
    <w:basedOn w:val="30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3"/>
    <w:basedOn w:val="30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4"/>
    <w:basedOn w:val="30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5"/>
    <w:basedOn w:val="30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6"/>
    <w:basedOn w:val="30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30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2">
    <w:name w:val="Medium Grid 1 Accent 1"/>
    <w:basedOn w:val="30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3">
    <w:name w:val="Medium Grid 1 Accent 2"/>
    <w:basedOn w:val="30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30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30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30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30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88">
    <w:name w:val="Medium Grid 2"/>
    <w:basedOn w:val="30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89">
    <w:name w:val="Medium Grid 2 Accent 1"/>
    <w:basedOn w:val="30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0">
    <w:name w:val="Medium Grid 2 Accent 2"/>
    <w:basedOn w:val="30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3"/>
    <w:basedOn w:val="30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4"/>
    <w:basedOn w:val="30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5"/>
    <w:basedOn w:val="30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6"/>
    <w:basedOn w:val="30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3"/>
    <w:basedOn w:val="30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6">
    <w:name w:val="Medium Grid 3 Accent 1"/>
    <w:basedOn w:val="30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7">
    <w:name w:val="Medium Grid 3 Accent 2"/>
    <w:basedOn w:val="30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98">
    <w:name w:val="Medium Grid 3 Accent 3"/>
    <w:basedOn w:val="30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99">
    <w:name w:val="Medium Grid 3 Accent 4"/>
    <w:basedOn w:val="30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0">
    <w:name w:val="Medium Grid 3 Accent 5"/>
    <w:basedOn w:val="30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1">
    <w:name w:val="Medium Grid 3 Accent 6"/>
    <w:basedOn w:val="30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2">
    <w:name w:val="Dark List"/>
    <w:basedOn w:val="30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3">
    <w:name w:val="Dark List Accent 1"/>
    <w:basedOn w:val="30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4">
    <w:name w:val="Dark List Accent 2"/>
    <w:basedOn w:val="30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5">
    <w:name w:val="Dark List Accent 3"/>
    <w:basedOn w:val="30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6">
    <w:name w:val="Dark List Accent 4"/>
    <w:basedOn w:val="30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7">
    <w:name w:val="Dark List Accent 5"/>
    <w:basedOn w:val="30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08">
    <w:name w:val="Dark List Accent 6"/>
    <w:basedOn w:val="30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09">
    <w:name w:val="Colorful Shading"/>
    <w:basedOn w:val="30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0">
    <w:name w:val="Colorful Shading Accent 1"/>
    <w:basedOn w:val="30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1">
    <w:name w:val="Colorful Shading Accent 2"/>
    <w:basedOn w:val="30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3"/>
    <w:basedOn w:val="30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3">
    <w:name w:val="Colorful Shading Accent 4"/>
    <w:basedOn w:val="30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5"/>
    <w:basedOn w:val="30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6"/>
    <w:basedOn w:val="30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List"/>
    <w:basedOn w:val="30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7">
    <w:name w:val="Colorful List Accent 1"/>
    <w:basedOn w:val="30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18">
    <w:name w:val="Colorful List Accent 2"/>
    <w:basedOn w:val="30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19">
    <w:name w:val="Colorful List Accent 3"/>
    <w:basedOn w:val="30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0">
    <w:name w:val="Colorful List Accent 4"/>
    <w:basedOn w:val="30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1">
    <w:name w:val="Colorful List Accent 5"/>
    <w:basedOn w:val="30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2">
    <w:name w:val="Colorful List Accent 6"/>
    <w:basedOn w:val="30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3">
    <w:name w:val="Colorful Grid"/>
    <w:basedOn w:val="30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4">
    <w:name w:val="Colorful Grid Accent 1"/>
    <w:basedOn w:val="30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5">
    <w:name w:val="Colorful Grid Accent 2"/>
    <w:basedOn w:val="30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6">
    <w:name w:val="Colorful Grid Accent 3"/>
    <w:basedOn w:val="30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7">
    <w:name w:val="Colorful Grid Accent 4"/>
    <w:basedOn w:val="30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28">
    <w:name w:val="Colorful Grid Accent 5"/>
    <w:basedOn w:val="30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29">
    <w:name w:val="Colorful Grid Accent 6"/>
    <w:basedOn w:val="30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1">
    <w:name w:val="Strong"/>
    <w:basedOn w:val="130"/>
    <w:qFormat/>
    <w:uiPriority w:val="22"/>
    <w:rPr>
      <w:b/>
      <w:bCs/>
    </w:rPr>
  </w:style>
  <w:style w:type="character" w:styleId="132">
    <w:name w:val="Emphasis"/>
    <w:basedOn w:val="130"/>
    <w:qFormat/>
    <w:uiPriority w:val="20"/>
    <w:rPr>
      <w:i/>
      <w:iCs/>
    </w:rPr>
  </w:style>
  <w:style w:type="paragraph" w:styleId="133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4">
    <w:name w:val="Heading 1 Char"/>
    <w:basedOn w:val="130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5">
    <w:name w:val="Heading 2 Char"/>
    <w:basedOn w:val="130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36">
    <w:name w:val="Heading 3 Char"/>
    <w:basedOn w:val="130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37">
    <w:name w:val="Title Char"/>
    <w:basedOn w:val="130"/>
    <w:link w:val="29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38">
    <w:name w:val="Subtitle Char"/>
    <w:basedOn w:val="130"/>
    <w:link w:val="2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39">
    <w:name w:val="List Paragraph"/>
    <w:basedOn w:val="1"/>
    <w:qFormat/>
    <w:uiPriority w:val="34"/>
    <w:pPr>
      <w:ind w:left="720"/>
      <w:contextualSpacing/>
    </w:pPr>
  </w:style>
  <w:style w:type="character" w:customStyle="1" w:styleId="140">
    <w:name w:val="Body Text Char"/>
    <w:basedOn w:val="130"/>
    <w:link w:val="19"/>
    <w:uiPriority w:val="99"/>
  </w:style>
  <w:style w:type="character" w:customStyle="1" w:styleId="141">
    <w:name w:val="Body Text 2 Char"/>
    <w:basedOn w:val="130"/>
    <w:link w:val="26"/>
    <w:uiPriority w:val="99"/>
  </w:style>
  <w:style w:type="character" w:customStyle="1" w:styleId="142">
    <w:name w:val="Body Text 3 Char"/>
    <w:basedOn w:val="130"/>
    <w:link w:val="17"/>
    <w:uiPriority w:val="99"/>
    <w:rPr>
      <w:sz w:val="16"/>
      <w:szCs w:val="16"/>
    </w:rPr>
  </w:style>
  <w:style w:type="character" w:customStyle="1" w:styleId="143">
    <w:name w:val="Macro Text Char"/>
    <w:basedOn w:val="130"/>
    <w:link w:val="2"/>
    <w:uiPriority w:val="99"/>
    <w:rPr>
      <w:rFonts w:ascii="Courier" w:hAnsi="Courier"/>
      <w:sz w:val="20"/>
      <w:szCs w:val="20"/>
    </w:rPr>
  </w:style>
  <w:style w:type="paragraph" w:styleId="144">
    <w:name w:val="Quote"/>
    <w:basedOn w:val="1"/>
    <w:next w:val="1"/>
    <w:link w:val="145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5">
    <w:name w:val="Quote Char"/>
    <w:basedOn w:val="130"/>
    <w:link w:val="144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6">
    <w:name w:val="Heading 4 Char"/>
    <w:basedOn w:val="130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7">
    <w:name w:val="Heading 5 Char"/>
    <w:basedOn w:val="130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48">
    <w:name w:val="Heading 6 Char"/>
    <w:basedOn w:val="130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49">
    <w:name w:val="Heading 7 Char"/>
    <w:basedOn w:val="130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0">
    <w:name w:val="Heading 8 Char"/>
    <w:basedOn w:val="130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1">
    <w:name w:val="Heading 9 Char"/>
    <w:basedOn w:val="130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2">
    <w:name w:val="Intense Quote"/>
    <w:basedOn w:val="1"/>
    <w:next w:val="1"/>
    <w:link w:val="153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Intense Quote Char"/>
    <w:basedOn w:val="130"/>
    <w:link w:val="152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4">
    <w:name w:val="Subtle Emphasis"/>
    <w:basedOn w:val="130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5">
    <w:name w:val="Intense Emphasis"/>
    <w:basedOn w:val="130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6">
    <w:name w:val="Subtle Reference"/>
    <w:basedOn w:val="130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57">
    <w:name w:val="Intense Reference"/>
    <w:basedOn w:val="130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58">
    <w:name w:val="Book Title"/>
    <w:basedOn w:val="130"/>
    <w:qFormat/>
    <w:uiPriority w:val="33"/>
    <w:rPr>
      <w:b/>
      <w:bCs/>
      <w:smallCaps/>
      <w:spacing w:val="5"/>
    </w:rPr>
  </w:style>
  <w:style w:type="paragraph" w:customStyle="1" w:styleId="159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82</Pages>
  <Words>12363</Words>
  <Characters>19683</Characters>
  <Lines>0</Lines>
  <Paragraphs>0</Paragraphs>
  <TotalTime>35</TotalTime>
  <ScaleCrop>false</ScaleCrop>
  <LinksUpToDate>false</LinksUpToDate>
  <CharactersWithSpaces>25163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珍珍</cp:lastModifiedBy>
  <dcterms:modified xsi:type="dcterms:W3CDTF">2024-05-25T02:56:33Z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448FF1FD82B34CF9976DFA38A0608D43_13</vt:lpwstr>
  </property>
</Properties>
</file>